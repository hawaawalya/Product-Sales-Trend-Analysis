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5A79F" w14:textId="36B8237F" w:rsidR="00795C52" w:rsidRDefault="00795C52" w:rsidP="00121BA6">
      <w:pPr>
        <w:tabs>
          <w:tab w:val="left" w:pos="567"/>
        </w:tabs>
        <w:ind w:right="360"/>
        <w:jc w:val="both"/>
        <w:rPr>
          <w:sz w:val="24"/>
          <w:szCs w:val="24"/>
          <w:lang w:val="en-ID"/>
        </w:rPr>
      </w:pPr>
      <w:r w:rsidRPr="00BD5142">
        <w:rPr>
          <w:sz w:val="24"/>
          <w:szCs w:val="24"/>
          <w:lang w:val="en-ID"/>
        </w:rPr>
        <w:t xml:space="preserve">Hawa </w:t>
      </w:r>
      <w:proofErr w:type="spellStart"/>
      <w:r w:rsidRPr="00BD5142">
        <w:rPr>
          <w:sz w:val="24"/>
          <w:szCs w:val="24"/>
          <w:lang w:val="en-ID"/>
        </w:rPr>
        <w:t>Awalya</w:t>
      </w:r>
      <w:proofErr w:type="spellEnd"/>
      <w:r w:rsidRPr="00BD5142">
        <w:rPr>
          <w:sz w:val="24"/>
          <w:szCs w:val="24"/>
          <w:lang w:val="en-ID"/>
        </w:rPr>
        <w:t xml:space="preserve"> </w:t>
      </w:r>
      <w:proofErr w:type="spellStart"/>
      <w:r w:rsidRPr="00BD5142">
        <w:rPr>
          <w:sz w:val="24"/>
          <w:szCs w:val="24"/>
          <w:lang w:val="en-ID"/>
        </w:rPr>
        <w:t>Ghufron</w:t>
      </w:r>
      <w:proofErr w:type="spellEnd"/>
      <w:r w:rsidRPr="00BD5142">
        <w:rPr>
          <w:sz w:val="24"/>
          <w:szCs w:val="24"/>
          <w:lang w:val="en-ID"/>
        </w:rPr>
        <w:t>(</w:t>
      </w:r>
      <w:hyperlink r:id="rId6" w:history="1">
        <w:r w:rsidR="00464E26" w:rsidRPr="00150B9B">
          <w:rPr>
            <w:rStyle w:val="Hyperlink"/>
            <w:sz w:val="24"/>
            <w:szCs w:val="24"/>
            <w:lang w:val="en-ID"/>
          </w:rPr>
          <w:t>hawaawalyaghufron@gmail.com</w:t>
        </w:r>
      </w:hyperlink>
      <w:r w:rsidRPr="00BD5142">
        <w:rPr>
          <w:sz w:val="24"/>
          <w:szCs w:val="24"/>
          <w:lang w:val="en-ID"/>
        </w:rPr>
        <w:t>)</w:t>
      </w:r>
    </w:p>
    <w:p w14:paraId="1BC4C1BF" w14:textId="6CC70602" w:rsidR="00464E26" w:rsidRDefault="00464E26" w:rsidP="00121BA6">
      <w:pPr>
        <w:tabs>
          <w:tab w:val="left" w:pos="567"/>
        </w:tabs>
        <w:ind w:right="360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Dasboard</w:t>
      </w:r>
      <w:proofErr w:type="spellEnd"/>
      <w:r>
        <w:rPr>
          <w:sz w:val="24"/>
          <w:szCs w:val="24"/>
          <w:lang w:val="en-ID"/>
        </w:rPr>
        <w:t xml:space="preserve"> View</w:t>
      </w:r>
    </w:p>
    <w:p w14:paraId="4F8D07E2" w14:textId="7A05ED86" w:rsidR="00464E26" w:rsidRPr="00BD5142" w:rsidRDefault="00464E26" w:rsidP="00121BA6">
      <w:pPr>
        <w:tabs>
          <w:tab w:val="left" w:pos="567"/>
        </w:tabs>
        <w:ind w:right="360"/>
        <w:jc w:val="both"/>
        <w:rPr>
          <w:sz w:val="24"/>
          <w:szCs w:val="24"/>
          <w:lang w:val="en-ID"/>
        </w:rPr>
      </w:pPr>
      <w:r w:rsidRPr="00464E26">
        <w:rPr>
          <w:noProof/>
          <w:sz w:val="24"/>
          <w:szCs w:val="24"/>
          <w:lang w:val="en-ID"/>
        </w:rPr>
        <w:drawing>
          <wp:inline distT="0" distB="0" distL="0" distR="0" wp14:anchorId="507614DB" wp14:editId="4747F3D9">
            <wp:extent cx="5486400" cy="3079750"/>
            <wp:effectExtent l="0" t="0" r="0" b="6350"/>
            <wp:docPr id="12054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3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4E5E" w14:textId="77777777" w:rsidR="00795C52" w:rsidRDefault="00795C52" w:rsidP="00121BA6">
      <w:pPr>
        <w:tabs>
          <w:tab w:val="left" w:pos="567"/>
        </w:tabs>
        <w:ind w:right="360"/>
        <w:jc w:val="both"/>
        <w:rPr>
          <w:b/>
          <w:bCs/>
          <w:sz w:val="28"/>
          <w:szCs w:val="28"/>
          <w:lang w:val="en-ID"/>
        </w:rPr>
      </w:pPr>
    </w:p>
    <w:p w14:paraId="5FBFC41B" w14:textId="3732D280" w:rsidR="00795C52" w:rsidRPr="00795C52" w:rsidRDefault="00795C52" w:rsidP="00121BA6">
      <w:pPr>
        <w:tabs>
          <w:tab w:val="left" w:pos="567"/>
        </w:tabs>
        <w:ind w:right="360"/>
        <w:jc w:val="both"/>
        <w:rPr>
          <w:b/>
          <w:bCs/>
          <w:sz w:val="28"/>
          <w:szCs w:val="28"/>
          <w:lang w:val="en-ID"/>
        </w:rPr>
      </w:pPr>
      <w:r w:rsidRPr="00795C52">
        <w:rPr>
          <w:b/>
          <w:bCs/>
          <w:sz w:val="28"/>
          <w:szCs w:val="28"/>
          <w:lang w:val="en-ID"/>
        </w:rPr>
        <w:t>A. Data Understanding &amp; Cleaning</w:t>
      </w:r>
    </w:p>
    <w:p w14:paraId="1C90EBF3" w14:textId="4D736A3F" w:rsidR="00950872" w:rsidRPr="005D71E5" w:rsidRDefault="00950872" w:rsidP="00121BA6">
      <w:pPr>
        <w:tabs>
          <w:tab w:val="left" w:pos="567"/>
        </w:tabs>
        <w:ind w:right="360"/>
        <w:jc w:val="both"/>
        <w:rPr>
          <w:lang w:val="en-ID"/>
        </w:rPr>
      </w:pPr>
      <w:r>
        <w:rPr>
          <w:lang w:val="en-ID"/>
        </w:rPr>
        <w:t xml:space="preserve">1. </w:t>
      </w:r>
      <w:r w:rsidRPr="005D71E5">
        <w:rPr>
          <w:lang w:val="en-ID"/>
        </w:rPr>
        <w:t>Are there any errors or anomalies in the Excel file?</w:t>
      </w:r>
    </w:p>
    <w:p w14:paraId="7EB88717" w14:textId="77777777" w:rsidR="00950872" w:rsidRDefault="00950872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rFonts w:hint="eastAsia"/>
          <w:lang w:val="en-ID"/>
        </w:rPr>
        <w:t>○</w:t>
      </w:r>
      <w:r w:rsidRPr="00F6644E">
        <w:rPr>
          <w:rFonts w:hint="eastAsia"/>
          <w:lang w:val="en-ID"/>
        </w:rPr>
        <w:t xml:space="preserve"> Mention at least 2 examples and explain</w:t>
      </w:r>
      <w:r w:rsidRPr="005D71E5">
        <w:rPr>
          <w:rFonts w:hint="eastAsia"/>
          <w:lang w:val="en-ID"/>
        </w:rPr>
        <w:t xml:space="preserve"> how you would fix them</w:t>
      </w:r>
      <w:r>
        <w:rPr>
          <w:lang w:val="en-ID"/>
        </w:rPr>
        <w:t xml:space="preserve"> </w:t>
      </w:r>
    </w:p>
    <w:p w14:paraId="6C0F287B" w14:textId="41137A90" w:rsidR="00950872" w:rsidRPr="00F6644E" w:rsidRDefault="00950872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Jawab:</w:t>
      </w:r>
    </w:p>
    <w:p w14:paraId="3745C9E1" w14:textId="6AE4F16F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 xml:space="preserve">1. </w:t>
      </w:r>
      <w:proofErr w:type="spellStart"/>
      <w:r w:rsidRPr="00F6644E">
        <w:rPr>
          <w:lang w:val="en-ID"/>
        </w:rPr>
        <w:t>Kesalahan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dalam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Perhitungan</w:t>
      </w:r>
      <w:proofErr w:type="spellEnd"/>
      <w:r w:rsidRPr="00F6644E">
        <w:rPr>
          <w:lang w:val="en-ID"/>
        </w:rPr>
        <w:t xml:space="preserve"> Total Harga (Baris 43)</w:t>
      </w:r>
    </w:p>
    <w:p w14:paraId="0B5E9F0C" w14:textId="35892697" w:rsid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63339A">
        <w:rPr>
          <w:lang w:val="en-ID"/>
        </w:rPr>
        <w:t xml:space="preserve">Pada baris 43, </w:t>
      </w:r>
      <w:proofErr w:type="spellStart"/>
      <w:r w:rsidRPr="0063339A">
        <w:rPr>
          <w:lang w:val="en-ID"/>
        </w:rPr>
        <w:t>nilai</w:t>
      </w:r>
      <w:proofErr w:type="spellEnd"/>
      <w:r w:rsidRPr="0063339A">
        <w:rPr>
          <w:lang w:val="en-ID"/>
        </w:rPr>
        <w:t xml:space="preserve"> 'Total Price' </w:t>
      </w:r>
      <w:proofErr w:type="spellStart"/>
      <w:r w:rsidRPr="0063339A">
        <w:rPr>
          <w:lang w:val="en-ID"/>
        </w:rPr>
        <w:t>tidak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sesuai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dengan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hasil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perkalian</w:t>
      </w:r>
      <w:proofErr w:type="spellEnd"/>
      <w:r w:rsidRPr="0063339A">
        <w:rPr>
          <w:lang w:val="en-ID"/>
        </w:rPr>
        <w:t xml:space="preserve"> 'Quantity × Unit Price'. </w:t>
      </w:r>
    </w:p>
    <w:p w14:paraId="09243F94" w14:textId="77777777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Mismatch (Total Price ≠ Quantity × Unit Price): 1 baris.</w:t>
      </w:r>
    </w:p>
    <w:p w14:paraId="4EA7D7D1" w14:textId="1D5A6826" w:rsidR="0063339A" w:rsidRPr="00F6644E" w:rsidRDefault="0063339A" w:rsidP="00121BA6">
      <w:pPr>
        <w:numPr>
          <w:ilvl w:val="0"/>
          <w:numId w:val="13"/>
        </w:num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Transaction ID = T0043 (baris data Excel: 43).</w:t>
      </w:r>
    </w:p>
    <w:p w14:paraId="5D541850" w14:textId="0D50C342" w:rsidR="0063339A" w:rsidRPr="00F6644E" w:rsidRDefault="0063339A" w:rsidP="00121BA6">
      <w:pPr>
        <w:numPr>
          <w:ilvl w:val="0"/>
          <w:numId w:val="13"/>
        </w:numPr>
        <w:tabs>
          <w:tab w:val="left" w:pos="567"/>
        </w:tabs>
        <w:ind w:right="360"/>
        <w:jc w:val="both"/>
        <w:rPr>
          <w:lang w:val="en-ID"/>
        </w:rPr>
      </w:pPr>
      <w:r w:rsidRPr="0063339A">
        <w:rPr>
          <w:lang w:val="en-ID"/>
        </w:rPr>
        <w:t>Det</w:t>
      </w:r>
      <w:r>
        <w:rPr>
          <w:lang w:val="en-ID"/>
        </w:rPr>
        <w:t>a</w:t>
      </w:r>
      <w:r w:rsidRPr="0063339A">
        <w:rPr>
          <w:lang w:val="en-ID"/>
        </w:rPr>
        <w:t xml:space="preserve">il: Quantity = 5, Unit Price = 10.000.000 → </w:t>
      </w:r>
      <w:proofErr w:type="spellStart"/>
      <w:r w:rsidRPr="0063339A">
        <w:rPr>
          <w:lang w:val="en-ID"/>
        </w:rPr>
        <w:t>seharusnya</w:t>
      </w:r>
      <w:proofErr w:type="spellEnd"/>
      <w:r w:rsidRPr="0063339A">
        <w:rPr>
          <w:lang w:val="en-ID"/>
        </w:rPr>
        <w:t xml:space="preserve"> Total = 50.000.000 </w:t>
      </w:r>
      <w:proofErr w:type="spellStart"/>
      <w:r w:rsidRPr="0063339A">
        <w:rPr>
          <w:lang w:val="en-ID"/>
        </w:rPr>
        <w:t>tetapi</w:t>
      </w:r>
      <w:proofErr w:type="spellEnd"/>
      <w:r w:rsidRPr="0063339A">
        <w:rPr>
          <w:lang w:val="en-ID"/>
        </w:rPr>
        <w:t xml:space="preserve"> di file </w:t>
      </w:r>
      <w:proofErr w:type="spellStart"/>
      <w:r w:rsidRPr="0063339A">
        <w:rPr>
          <w:lang w:val="en-ID"/>
        </w:rPr>
        <w:t>tertulis</w:t>
      </w:r>
      <w:proofErr w:type="spellEnd"/>
      <w:r w:rsidRPr="0063339A">
        <w:rPr>
          <w:lang w:val="en-ID"/>
        </w:rPr>
        <w:t xml:space="preserve"> </w:t>
      </w:r>
      <w:r w:rsidRPr="00F6644E">
        <w:rPr>
          <w:lang w:val="en-ID"/>
        </w:rPr>
        <w:t>50.010.000.</w:t>
      </w:r>
    </w:p>
    <w:p w14:paraId="48084ED3" w14:textId="77777777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Rumus</w:t>
      </w:r>
      <w:proofErr w:type="spellEnd"/>
      <w:r w:rsidRPr="00F6644E">
        <w:rPr>
          <w:lang w:val="en-ID"/>
        </w:rPr>
        <w:t>: =Quantity * Unit Price</w:t>
      </w:r>
    </w:p>
    <w:p w14:paraId="01C4C8BA" w14:textId="6F13C3C7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How to fix/</w:t>
      </w:r>
      <w:proofErr w:type="spellStart"/>
      <w:r w:rsidRPr="00F6644E">
        <w:rPr>
          <w:lang w:val="en-ID"/>
        </w:rPr>
        <w:t>Koreksi</w:t>
      </w:r>
      <w:proofErr w:type="spellEnd"/>
      <w:r w:rsidRPr="00F6644E">
        <w:rPr>
          <w:lang w:val="en-ID"/>
        </w:rPr>
        <w:t>: =G43*F43</w:t>
      </w:r>
    </w:p>
    <w:p w14:paraId="75553367" w14:textId="6765ADE3" w:rsidR="0063339A" w:rsidRP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63339A">
        <w:rPr>
          <w:lang w:val="en-ID"/>
        </w:rPr>
        <w:lastRenderedPageBreak/>
        <w:t xml:space="preserve">Hal </w:t>
      </w:r>
      <w:proofErr w:type="spellStart"/>
      <w:r w:rsidRPr="0063339A">
        <w:rPr>
          <w:lang w:val="en-ID"/>
        </w:rPr>
        <w:t>ini</w:t>
      </w:r>
      <w:proofErr w:type="spellEnd"/>
      <w:r w:rsidRPr="0063339A">
        <w:rPr>
          <w:lang w:val="en-ID"/>
        </w:rPr>
        <w:t xml:space="preserve"> </w:t>
      </w:r>
      <w:proofErr w:type="spellStart"/>
      <w:proofErr w:type="gramStart"/>
      <w:r w:rsidRPr="0063339A">
        <w:rPr>
          <w:lang w:val="en-ID"/>
        </w:rPr>
        <w:t>memastikan</w:t>
      </w:r>
      <w:proofErr w:type="spellEnd"/>
      <w:r w:rsidRPr="0063339A">
        <w:rPr>
          <w:lang w:val="en-ID"/>
        </w:rPr>
        <w:t xml:space="preserve">  total</w:t>
      </w:r>
      <w:proofErr w:type="gram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harga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selalu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dihitung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dengan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benar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berdasarkan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harga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satuan</w:t>
      </w:r>
      <w:proofErr w:type="spellEnd"/>
      <w:r w:rsidRPr="0063339A">
        <w:rPr>
          <w:lang w:val="en-ID"/>
        </w:rPr>
        <w:t xml:space="preserve"> dan </w:t>
      </w:r>
      <w:proofErr w:type="spellStart"/>
      <w:r w:rsidRPr="0063339A">
        <w:rPr>
          <w:lang w:val="en-ID"/>
        </w:rPr>
        <w:t>kuantitas</w:t>
      </w:r>
      <w:proofErr w:type="spellEnd"/>
      <w:r w:rsidRPr="0063339A">
        <w:rPr>
          <w:lang w:val="en-ID"/>
        </w:rPr>
        <w:t>.</w:t>
      </w:r>
    </w:p>
    <w:p w14:paraId="60A1DA39" w14:textId="644AACCA" w:rsidR="0063339A" w:rsidRP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</w:p>
    <w:p w14:paraId="3C3DAB87" w14:textId="6E16C2EC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 xml:space="preserve">2. Nilai </w:t>
      </w:r>
      <w:proofErr w:type="spellStart"/>
      <w:r w:rsidRPr="00F6644E">
        <w:rPr>
          <w:lang w:val="en-ID"/>
        </w:rPr>
        <w:t>Pencilan</w:t>
      </w:r>
      <w:proofErr w:type="spellEnd"/>
      <w:r w:rsidRPr="00F6644E">
        <w:rPr>
          <w:lang w:val="en-ID"/>
        </w:rPr>
        <w:t xml:space="preserve"> (Outlier) pada Harga </w:t>
      </w:r>
      <w:proofErr w:type="spellStart"/>
      <w:r w:rsidRPr="00F6644E">
        <w:rPr>
          <w:lang w:val="en-ID"/>
        </w:rPr>
        <w:t>Satuan</w:t>
      </w:r>
      <w:proofErr w:type="spellEnd"/>
      <w:r w:rsidRPr="00F6644E">
        <w:rPr>
          <w:lang w:val="en-ID"/>
        </w:rPr>
        <w:t xml:space="preserve"> (</w:t>
      </w:r>
      <w:proofErr w:type="spellStart"/>
      <w:proofErr w:type="gramStart"/>
      <w:r w:rsidRPr="00F6644E">
        <w:rPr>
          <w:lang w:val="en-ID"/>
        </w:rPr>
        <w:t>Laptop</w:t>
      </w:r>
      <w:r w:rsidR="00F6644E">
        <w:rPr>
          <w:lang w:val="en-ID"/>
        </w:rPr>
        <w:t>,Monitor</w:t>
      </w:r>
      <w:proofErr w:type="gramEnd"/>
      <w:r w:rsidR="00F6644E">
        <w:rPr>
          <w:lang w:val="en-ID"/>
        </w:rPr>
        <w:t>,</w:t>
      </w:r>
      <w:proofErr w:type="gramStart"/>
      <w:r w:rsidR="00F6644E">
        <w:rPr>
          <w:lang w:val="en-ID"/>
        </w:rPr>
        <w:t>dll</w:t>
      </w:r>
      <w:proofErr w:type="spellEnd"/>
      <w:r w:rsidR="00F6644E">
        <w:rPr>
          <w:lang w:val="en-ID"/>
        </w:rPr>
        <w:t xml:space="preserve"> </w:t>
      </w:r>
      <w:r w:rsidRPr="00F6644E">
        <w:rPr>
          <w:lang w:val="en-ID"/>
        </w:rPr>
        <w:t>)</w:t>
      </w:r>
      <w:proofErr w:type="gramEnd"/>
    </w:p>
    <w:p w14:paraId="24EA2652" w14:textId="77777777" w:rsidR="0063339A" w:rsidRP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63339A">
        <w:rPr>
          <w:lang w:val="en-ID"/>
        </w:rPr>
        <w:t>Produk</w:t>
      </w:r>
      <w:proofErr w:type="spellEnd"/>
      <w:r w:rsidRPr="0063339A">
        <w:rPr>
          <w:lang w:val="en-ID"/>
        </w:rPr>
        <w:t xml:space="preserve"> laptop </w:t>
      </w:r>
      <w:proofErr w:type="spellStart"/>
      <w:r w:rsidRPr="0063339A">
        <w:rPr>
          <w:lang w:val="en-ID"/>
        </w:rPr>
        <w:t>secara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konsisten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memiliki</w:t>
      </w:r>
      <w:proofErr w:type="spellEnd"/>
      <w:r w:rsidRPr="0063339A">
        <w:rPr>
          <w:lang w:val="en-ID"/>
        </w:rPr>
        <w:t xml:space="preserve"> Unit Price </w:t>
      </w:r>
      <w:proofErr w:type="spellStart"/>
      <w:r w:rsidRPr="0063339A">
        <w:rPr>
          <w:lang w:val="en-ID"/>
        </w:rPr>
        <w:t>sebesar</w:t>
      </w:r>
      <w:proofErr w:type="spellEnd"/>
      <w:r w:rsidRPr="0063339A">
        <w:rPr>
          <w:lang w:val="en-ID"/>
        </w:rPr>
        <w:t xml:space="preserve"> 10.000.000, yang </w:t>
      </w:r>
      <w:proofErr w:type="spellStart"/>
      <w:r w:rsidRPr="0063339A">
        <w:rPr>
          <w:lang w:val="en-ID"/>
        </w:rPr>
        <w:t>jauh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lebih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tinggi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daripada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produk</w:t>
      </w:r>
      <w:proofErr w:type="spellEnd"/>
      <w:r w:rsidRPr="0063339A">
        <w:rPr>
          <w:lang w:val="en-ID"/>
        </w:rPr>
        <w:t xml:space="preserve"> lain </w:t>
      </w:r>
      <w:proofErr w:type="spellStart"/>
      <w:r w:rsidRPr="0063339A">
        <w:rPr>
          <w:lang w:val="en-ID"/>
        </w:rPr>
        <w:t>seperti</w:t>
      </w:r>
      <w:proofErr w:type="spellEnd"/>
      <w:r w:rsidRPr="0063339A">
        <w:rPr>
          <w:lang w:val="en-ID"/>
        </w:rPr>
        <w:t xml:space="preserve"> mouse, </w:t>
      </w:r>
      <w:proofErr w:type="spellStart"/>
      <w:r w:rsidRPr="0063339A">
        <w:rPr>
          <w:lang w:val="en-ID"/>
        </w:rPr>
        <w:t>pulpen</w:t>
      </w:r>
      <w:proofErr w:type="spellEnd"/>
      <w:r w:rsidRPr="0063339A">
        <w:rPr>
          <w:lang w:val="en-ID"/>
        </w:rPr>
        <w:t xml:space="preserve">, </w:t>
      </w:r>
      <w:proofErr w:type="spellStart"/>
      <w:r w:rsidRPr="0063339A">
        <w:rPr>
          <w:lang w:val="en-ID"/>
        </w:rPr>
        <w:t>atau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kursi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meja</w:t>
      </w:r>
      <w:proofErr w:type="spellEnd"/>
      <w:r w:rsidRPr="0063339A">
        <w:rPr>
          <w:lang w:val="en-ID"/>
        </w:rPr>
        <w:t xml:space="preserve">. </w:t>
      </w:r>
      <w:proofErr w:type="spellStart"/>
      <w:r w:rsidRPr="0063339A">
        <w:rPr>
          <w:lang w:val="en-ID"/>
        </w:rPr>
        <w:t>Menggunakan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metode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Jangkauan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Antarkuartil</w:t>
      </w:r>
      <w:proofErr w:type="spellEnd"/>
      <w:r w:rsidRPr="0063339A">
        <w:rPr>
          <w:lang w:val="en-ID"/>
        </w:rPr>
        <w:t xml:space="preserve"> (Interquartile Range/IQR), </w:t>
      </w:r>
      <w:proofErr w:type="spellStart"/>
      <w:r w:rsidRPr="0063339A">
        <w:rPr>
          <w:lang w:val="en-ID"/>
        </w:rPr>
        <w:t>nilai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ini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secara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statistik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diidentifikasi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sebagai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pencilan</w:t>
      </w:r>
      <w:proofErr w:type="spellEnd"/>
      <w:r w:rsidRPr="0063339A">
        <w:rPr>
          <w:lang w:val="en-ID"/>
        </w:rPr>
        <w:t>.</w:t>
      </w:r>
    </w:p>
    <w:p w14:paraId="45CCEE2E" w14:textId="19893A5A" w:rsidR="0063339A" w:rsidRPr="00F6644E" w:rsidRDefault="00F6644E" w:rsidP="00121BA6">
      <w:pPr>
        <w:tabs>
          <w:tab w:val="left" w:pos="567"/>
        </w:tabs>
        <w:ind w:right="360"/>
        <w:jc w:val="both"/>
        <w:rPr>
          <w:lang w:val="en-ID"/>
        </w:rPr>
      </w:pPr>
      <w:proofErr w:type="spellStart"/>
      <w:r>
        <w:rPr>
          <w:lang w:val="en-ID"/>
        </w:rPr>
        <w:t>Caranya</w:t>
      </w:r>
      <w:proofErr w:type="spellEnd"/>
      <w:r w:rsidR="0063339A" w:rsidRPr="00F6644E">
        <w:rPr>
          <w:lang w:val="en-ID"/>
        </w:rPr>
        <w:t>:</w:t>
      </w:r>
    </w:p>
    <w:p w14:paraId="61DA451B" w14:textId="77777777" w:rsidR="0063339A" w:rsidRPr="00F6644E" w:rsidRDefault="0063339A" w:rsidP="00121BA6">
      <w:pPr>
        <w:numPr>
          <w:ilvl w:val="0"/>
          <w:numId w:val="10"/>
        </w:num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Q1 (</w:t>
      </w:r>
      <w:proofErr w:type="spellStart"/>
      <w:r w:rsidRPr="00F6644E">
        <w:rPr>
          <w:lang w:val="en-ID"/>
        </w:rPr>
        <w:t>persentil</w:t>
      </w:r>
      <w:proofErr w:type="spellEnd"/>
      <w:r w:rsidRPr="00F6644E">
        <w:rPr>
          <w:lang w:val="en-ID"/>
        </w:rPr>
        <w:t xml:space="preserve"> ke-25) = 75.000</w:t>
      </w:r>
    </w:p>
    <w:p w14:paraId="0D9A1A51" w14:textId="77777777" w:rsidR="0063339A" w:rsidRPr="00F6644E" w:rsidRDefault="0063339A" w:rsidP="00121BA6">
      <w:pPr>
        <w:numPr>
          <w:ilvl w:val="0"/>
          <w:numId w:val="10"/>
        </w:num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Q3 (</w:t>
      </w:r>
      <w:proofErr w:type="spellStart"/>
      <w:r w:rsidRPr="00F6644E">
        <w:rPr>
          <w:lang w:val="en-ID"/>
        </w:rPr>
        <w:t>persentil</w:t>
      </w:r>
      <w:proofErr w:type="spellEnd"/>
      <w:r w:rsidRPr="00F6644E">
        <w:rPr>
          <w:lang w:val="en-ID"/>
        </w:rPr>
        <w:t xml:space="preserve"> ke-75) = 1.250.000</w:t>
      </w:r>
    </w:p>
    <w:p w14:paraId="6BF0526A" w14:textId="77777777" w:rsidR="0063339A" w:rsidRPr="00F6644E" w:rsidRDefault="0063339A" w:rsidP="00121BA6">
      <w:pPr>
        <w:numPr>
          <w:ilvl w:val="0"/>
          <w:numId w:val="10"/>
        </w:num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IQR = Q3 - Q1 = 1.250.000 - 75.000 = 1.175.000</w:t>
      </w:r>
    </w:p>
    <w:p w14:paraId="7D96A729" w14:textId="77777777" w:rsidR="0063339A" w:rsidRPr="00F6644E" w:rsidRDefault="0063339A" w:rsidP="00121BA6">
      <w:pPr>
        <w:numPr>
          <w:ilvl w:val="0"/>
          <w:numId w:val="10"/>
        </w:num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Batas Atas (Upper Bound) = Q3 + 1.5 × IQR = 1.250.000 + (1.5 × 1.175.000) = 3.012.500</w:t>
      </w:r>
    </w:p>
    <w:p w14:paraId="1797DD70" w14:textId="24AF972C" w:rsidR="0063339A" w:rsidRPr="00F6644E" w:rsidRDefault="0063339A" w:rsidP="00121BA6">
      <w:pPr>
        <w:numPr>
          <w:ilvl w:val="0"/>
          <w:numId w:val="10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Setiap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nilai</w:t>
      </w:r>
      <w:proofErr w:type="spellEnd"/>
      <w:r w:rsidRPr="00F6644E">
        <w:rPr>
          <w:lang w:val="en-ID"/>
        </w:rPr>
        <w:t xml:space="preserve"> di </w:t>
      </w:r>
      <w:proofErr w:type="spellStart"/>
      <w:r w:rsidRPr="00F6644E">
        <w:rPr>
          <w:lang w:val="en-ID"/>
        </w:rPr>
        <w:t>atas</w:t>
      </w:r>
      <w:proofErr w:type="spellEnd"/>
      <w:r w:rsidRPr="00F6644E">
        <w:rPr>
          <w:lang w:val="en-ID"/>
        </w:rPr>
        <w:t xml:space="preserve"> 3.012.500 </w:t>
      </w:r>
      <w:proofErr w:type="spellStart"/>
      <w:r w:rsidRPr="00F6644E">
        <w:rPr>
          <w:lang w:val="en-ID"/>
        </w:rPr>
        <w:t>akan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ditandai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sebagai</w:t>
      </w:r>
      <w:proofErr w:type="spellEnd"/>
      <w:r w:rsidRPr="00F6644E">
        <w:rPr>
          <w:lang w:val="en-ID"/>
        </w:rPr>
        <w:t xml:space="preserve"> outlier. → Karena 10.000.000 &gt; 3.012.500, </w:t>
      </w:r>
      <w:proofErr w:type="spellStart"/>
      <w:r w:rsidRPr="00F6644E">
        <w:rPr>
          <w:lang w:val="en-ID"/>
        </w:rPr>
        <w:t>harga</w:t>
      </w:r>
      <w:proofErr w:type="spellEnd"/>
      <w:r w:rsidRPr="00F6644E">
        <w:rPr>
          <w:lang w:val="en-ID"/>
        </w:rPr>
        <w:t xml:space="preserve"> laptop </w:t>
      </w:r>
      <w:proofErr w:type="spellStart"/>
      <w:r w:rsidRPr="00F6644E">
        <w:rPr>
          <w:lang w:val="en-ID"/>
        </w:rPr>
        <w:t>dianggap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sebagai</w:t>
      </w:r>
      <w:proofErr w:type="spellEnd"/>
      <w:r w:rsidRPr="00F6644E">
        <w:rPr>
          <w:lang w:val="en-ID"/>
        </w:rPr>
        <w:t xml:space="preserve"> </w:t>
      </w:r>
      <w:proofErr w:type="gramStart"/>
      <w:r w:rsidRPr="00F6644E">
        <w:rPr>
          <w:lang w:val="en-ID"/>
        </w:rPr>
        <w:t xml:space="preserve">outlier  </w:t>
      </w:r>
      <w:proofErr w:type="spellStart"/>
      <w:r w:rsidRPr="00F6644E">
        <w:rPr>
          <w:lang w:val="en-ID"/>
        </w:rPr>
        <w:t>statistik</w:t>
      </w:r>
      <w:proofErr w:type="spellEnd"/>
      <w:proofErr w:type="gramEnd"/>
      <w:r w:rsidRPr="00F6644E">
        <w:rPr>
          <w:lang w:val="en-ID"/>
        </w:rPr>
        <w:t>.</w:t>
      </w:r>
    </w:p>
    <w:p w14:paraId="3816C9CF" w14:textId="6BEB1CE0" w:rsidR="0063339A" w:rsidRPr="00F6644E" w:rsidRDefault="0063339A" w:rsidP="00121BA6">
      <w:pPr>
        <w:tabs>
          <w:tab w:val="left" w:pos="567"/>
        </w:tabs>
        <w:ind w:right="360" w:firstLine="720"/>
        <w:jc w:val="both"/>
        <w:rPr>
          <w:lang w:val="en-ID"/>
        </w:rPr>
      </w:pPr>
      <w:proofErr w:type="spellStart"/>
      <w:r w:rsidRPr="00F6644E">
        <w:rPr>
          <w:lang w:val="en-ID"/>
        </w:rPr>
        <w:t>Rumus</w:t>
      </w:r>
      <w:proofErr w:type="spellEnd"/>
      <w:r w:rsidRPr="00F6644E">
        <w:rPr>
          <w:lang w:val="en-ID"/>
        </w:rPr>
        <w:t xml:space="preserve"> </w:t>
      </w:r>
      <w:proofErr w:type="gramStart"/>
      <w:r w:rsidRPr="00F6644E">
        <w:rPr>
          <w:lang w:val="en-ID"/>
        </w:rPr>
        <w:t>Excel :</w:t>
      </w:r>
      <w:proofErr w:type="gramEnd"/>
    </w:p>
    <w:p w14:paraId="5D48E5E9" w14:textId="77777777" w:rsidR="0063339A" w:rsidRPr="00F6644E" w:rsidRDefault="0063339A" w:rsidP="00121BA6">
      <w:pPr>
        <w:numPr>
          <w:ilvl w:val="0"/>
          <w:numId w:val="11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Untuk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memeriksa</w:t>
      </w:r>
      <w:proofErr w:type="spellEnd"/>
      <w:r w:rsidRPr="00F6644E">
        <w:rPr>
          <w:lang w:val="en-ID"/>
        </w:rPr>
        <w:t xml:space="preserve"> Total Harga: =F2*G2</w:t>
      </w:r>
    </w:p>
    <w:p w14:paraId="50A90212" w14:textId="77777777" w:rsidR="0063339A" w:rsidRPr="00F6644E" w:rsidRDefault="0063339A" w:rsidP="00121BA6">
      <w:pPr>
        <w:numPr>
          <w:ilvl w:val="0"/>
          <w:numId w:val="11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Untuk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menemukan</w:t>
      </w:r>
      <w:proofErr w:type="spellEnd"/>
      <w:r w:rsidRPr="00F6644E">
        <w:rPr>
          <w:lang w:val="en-ID"/>
        </w:rPr>
        <w:t xml:space="preserve"> Q1 dan Q3: =</w:t>
      </w:r>
      <w:proofErr w:type="gramStart"/>
      <w:r w:rsidRPr="00F6644E">
        <w:rPr>
          <w:lang w:val="en-ID"/>
        </w:rPr>
        <w:t>QUARTILE.INC(</w:t>
      </w:r>
      <w:proofErr w:type="gramEnd"/>
      <w:r w:rsidRPr="00F6644E">
        <w:rPr>
          <w:lang w:val="en-ID"/>
        </w:rPr>
        <w:t>range;1) dan =</w:t>
      </w:r>
      <w:proofErr w:type="gramStart"/>
      <w:r w:rsidRPr="00F6644E">
        <w:rPr>
          <w:lang w:val="en-ID"/>
        </w:rPr>
        <w:t>QUARTILE.INC(</w:t>
      </w:r>
      <w:proofErr w:type="gramEnd"/>
      <w:r w:rsidRPr="00F6644E">
        <w:rPr>
          <w:lang w:val="en-ID"/>
        </w:rPr>
        <w:t>range;3)</w:t>
      </w:r>
    </w:p>
    <w:p w14:paraId="7EC151FD" w14:textId="77777777" w:rsidR="0063339A" w:rsidRPr="00F6644E" w:rsidRDefault="0063339A" w:rsidP="00121BA6">
      <w:pPr>
        <w:numPr>
          <w:ilvl w:val="0"/>
          <w:numId w:val="11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Untuk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menghitung</w:t>
      </w:r>
      <w:proofErr w:type="spellEnd"/>
      <w:r w:rsidRPr="00F6644E">
        <w:rPr>
          <w:lang w:val="en-ID"/>
        </w:rPr>
        <w:t xml:space="preserve"> IQR: =Q3 - Q1</w:t>
      </w:r>
    </w:p>
    <w:p w14:paraId="597354DD" w14:textId="13330E31" w:rsidR="0063339A" w:rsidRPr="00F6644E" w:rsidRDefault="0063339A" w:rsidP="00121BA6">
      <w:pPr>
        <w:numPr>
          <w:ilvl w:val="0"/>
          <w:numId w:val="11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F6644E">
        <w:rPr>
          <w:lang w:val="en-ID"/>
        </w:rPr>
        <w:t>Untuk</w:t>
      </w:r>
      <w:proofErr w:type="spellEnd"/>
      <w:r w:rsidRPr="00F6644E">
        <w:rPr>
          <w:lang w:val="en-ID"/>
        </w:rPr>
        <w:t xml:space="preserve"> </w:t>
      </w:r>
      <w:proofErr w:type="spellStart"/>
      <w:r w:rsidRPr="00F6644E">
        <w:rPr>
          <w:lang w:val="en-ID"/>
        </w:rPr>
        <w:t>menandai</w:t>
      </w:r>
      <w:proofErr w:type="spellEnd"/>
      <w:r w:rsidRPr="00F6644E">
        <w:rPr>
          <w:lang w:val="en-ID"/>
        </w:rPr>
        <w:t xml:space="preserve"> outlier: =IF(G2&gt;</w:t>
      </w:r>
      <w:proofErr w:type="spellStart"/>
      <w:r w:rsidRPr="00F6644E">
        <w:rPr>
          <w:lang w:val="en-ID"/>
        </w:rPr>
        <w:t>UpperBound</w:t>
      </w:r>
      <w:proofErr w:type="spellEnd"/>
      <w:r w:rsidRPr="00F6644E">
        <w:rPr>
          <w:lang w:val="en-ID"/>
        </w:rPr>
        <w:t>;"</w:t>
      </w:r>
      <w:proofErr w:type="spellStart"/>
      <w:r w:rsidRPr="00F6644E">
        <w:rPr>
          <w:lang w:val="en-ID"/>
        </w:rPr>
        <w:t>Outlier";"OK</w:t>
      </w:r>
      <w:proofErr w:type="spellEnd"/>
      <w:r w:rsidRPr="00F6644E">
        <w:rPr>
          <w:lang w:val="en-ID"/>
        </w:rPr>
        <w:t>")</w:t>
      </w:r>
    </w:p>
    <w:p w14:paraId="388B892A" w14:textId="40904FA9" w:rsidR="0063339A" w:rsidRPr="00F6644E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F6644E">
        <w:rPr>
          <w:lang w:val="en-ID"/>
        </w:rPr>
        <w:t>Kesimpulan</w:t>
      </w:r>
      <w:r w:rsidR="00F6644E">
        <w:rPr>
          <w:lang w:val="en-ID"/>
        </w:rPr>
        <w:t>:</w:t>
      </w:r>
    </w:p>
    <w:p w14:paraId="5C19D2CB" w14:textId="77777777" w:rsidR="0063339A" w:rsidRP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63339A">
        <w:rPr>
          <w:lang w:val="en-ID"/>
        </w:rPr>
        <w:t xml:space="preserve">Dari </w:t>
      </w:r>
      <w:proofErr w:type="spellStart"/>
      <w:r w:rsidRPr="0063339A">
        <w:rPr>
          <w:lang w:val="en-ID"/>
        </w:rPr>
        <w:t>kumpulan</w:t>
      </w:r>
      <w:proofErr w:type="spellEnd"/>
      <w:r w:rsidRPr="0063339A">
        <w:rPr>
          <w:lang w:val="en-ID"/>
        </w:rPr>
        <w:t xml:space="preserve"> data </w:t>
      </w:r>
      <w:proofErr w:type="spellStart"/>
      <w:r w:rsidRPr="0063339A">
        <w:rPr>
          <w:lang w:val="en-ID"/>
        </w:rPr>
        <w:t>ini</w:t>
      </w:r>
      <w:proofErr w:type="spellEnd"/>
      <w:r w:rsidRPr="0063339A">
        <w:rPr>
          <w:lang w:val="en-ID"/>
        </w:rPr>
        <w:t xml:space="preserve">, </w:t>
      </w:r>
      <w:proofErr w:type="spellStart"/>
      <w:r w:rsidRPr="0063339A">
        <w:rPr>
          <w:lang w:val="en-ID"/>
        </w:rPr>
        <w:t>aku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menemukan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setidaknya</w:t>
      </w:r>
      <w:proofErr w:type="spellEnd"/>
      <w:r w:rsidRPr="0063339A">
        <w:rPr>
          <w:lang w:val="en-ID"/>
        </w:rPr>
        <w:t xml:space="preserve"> dua </w:t>
      </w:r>
      <w:proofErr w:type="spellStart"/>
      <w:r w:rsidRPr="0063339A">
        <w:rPr>
          <w:lang w:val="en-ID"/>
        </w:rPr>
        <w:t>anomali</w:t>
      </w:r>
      <w:proofErr w:type="spellEnd"/>
      <w:r w:rsidRPr="0063339A">
        <w:rPr>
          <w:lang w:val="en-ID"/>
        </w:rPr>
        <w:t>:</w:t>
      </w:r>
    </w:p>
    <w:p w14:paraId="65B89AF9" w14:textId="77777777" w:rsidR="0063339A" w:rsidRPr="0063339A" w:rsidRDefault="0063339A" w:rsidP="00121BA6">
      <w:pPr>
        <w:numPr>
          <w:ilvl w:val="0"/>
          <w:numId w:val="12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63339A">
        <w:rPr>
          <w:lang w:val="en-ID"/>
        </w:rPr>
        <w:t>Kesalahan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dalam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perhitungan</w:t>
      </w:r>
      <w:proofErr w:type="spellEnd"/>
      <w:r w:rsidRPr="0063339A">
        <w:rPr>
          <w:lang w:val="en-ID"/>
        </w:rPr>
        <w:t xml:space="preserve"> Total Harga pada baris 43 (</w:t>
      </w:r>
      <w:proofErr w:type="spellStart"/>
      <w:r w:rsidRPr="0063339A">
        <w:rPr>
          <w:lang w:val="en-ID"/>
        </w:rPr>
        <w:t>rumus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tidak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sesuai</w:t>
      </w:r>
      <w:proofErr w:type="spellEnd"/>
      <w:r w:rsidRPr="0063339A">
        <w:rPr>
          <w:lang w:val="en-ID"/>
        </w:rPr>
        <w:t>).</w:t>
      </w:r>
    </w:p>
    <w:p w14:paraId="7E77E706" w14:textId="3B0C6060" w:rsidR="0063339A" w:rsidRPr="0063339A" w:rsidRDefault="0063339A" w:rsidP="00121BA6">
      <w:pPr>
        <w:numPr>
          <w:ilvl w:val="0"/>
          <w:numId w:val="12"/>
        </w:numPr>
        <w:tabs>
          <w:tab w:val="left" w:pos="567"/>
        </w:tabs>
        <w:ind w:right="360"/>
        <w:jc w:val="both"/>
        <w:rPr>
          <w:lang w:val="en-ID"/>
        </w:rPr>
      </w:pPr>
      <w:r w:rsidRPr="0063339A">
        <w:rPr>
          <w:lang w:val="en-ID"/>
        </w:rPr>
        <w:t xml:space="preserve">Harga </w:t>
      </w:r>
      <w:proofErr w:type="spellStart"/>
      <w:r w:rsidRPr="0063339A">
        <w:rPr>
          <w:lang w:val="en-ID"/>
        </w:rPr>
        <w:t>Satuan</w:t>
      </w:r>
      <w:proofErr w:type="spellEnd"/>
      <w:r w:rsidRPr="0063339A">
        <w:rPr>
          <w:lang w:val="en-ID"/>
        </w:rPr>
        <w:t xml:space="preserve"> </w:t>
      </w:r>
      <w:r>
        <w:rPr>
          <w:lang w:val="en-ID"/>
        </w:rPr>
        <w:t xml:space="preserve">outlier </w:t>
      </w:r>
      <w:proofErr w:type="spellStart"/>
      <w:r w:rsidRPr="0063339A">
        <w:rPr>
          <w:lang w:val="en-ID"/>
        </w:rPr>
        <w:t>untuk</w:t>
      </w:r>
      <w:proofErr w:type="spellEnd"/>
      <w:r w:rsidRPr="0063339A">
        <w:rPr>
          <w:lang w:val="en-ID"/>
        </w:rPr>
        <w:t xml:space="preserve"> Laptop (10.000.000), yang </w:t>
      </w:r>
      <w:proofErr w:type="spellStart"/>
      <w:r w:rsidRPr="0063339A">
        <w:rPr>
          <w:lang w:val="en-ID"/>
        </w:rPr>
        <w:t>secara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statistik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lebih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tinggi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dari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kisaran</w:t>
      </w:r>
      <w:proofErr w:type="spellEnd"/>
      <w:r w:rsidRPr="0063339A">
        <w:rPr>
          <w:lang w:val="en-ID"/>
        </w:rPr>
        <w:t xml:space="preserve"> normal.</w:t>
      </w:r>
    </w:p>
    <w:p w14:paraId="40120A1B" w14:textId="055456EA" w:rsidR="00950872" w:rsidRPr="0063339A" w:rsidRDefault="0063339A" w:rsidP="00121BA6">
      <w:p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63339A">
        <w:rPr>
          <w:lang w:val="en-ID"/>
        </w:rPr>
        <w:t>Kesalahan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seharusnya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diperbaiki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menggunakan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rumus</w:t>
      </w:r>
      <w:proofErr w:type="spellEnd"/>
      <w:r w:rsidRPr="0063339A">
        <w:rPr>
          <w:lang w:val="en-ID"/>
        </w:rPr>
        <w:t xml:space="preserve"> Quantity × Unit Price. </w:t>
      </w:r>
      <w:proofErr w:type="spellStart"/>
      <w:r w:rsidRPr="0063339A">
        <w:rPr>
          <w:lang w:val="en-ID"/>
        </w:rPr>
        <w:t>Pencilan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harus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diverifikasi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dengan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dokumen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pendukung</w:t>
      </w:r>
      <w:proofErr w:type="spellEnd"/>
      <w:r w:rsidRPr="0063339A">
        <w:rPr>
          <w:lang w:val="en-ID"/>
        </w:rPr>
        <w:t xml:space="preserve"> (</w:t>
      </w:r>
      <w:proofErr w:type="spellStart"/>
      <w:r w:rsidRPr="0063339A">
        <w:rPr>
          <w:lang w:val="en-ID"/>
        </w:rPr>
        <w:t>faktur</w:t>
      </w:r>
      <w:proofErr w:type="spellEnd"/>
      <w:r w:rsidRPr="0063339A">
        <w:rPr>
          <w:lang w:val="en-ID"/>
        </w:rPr>
        <w:t xml:space="preserve">, </w:t>
      </w:r>
      <w:proofErr w:type="spellStart"/>
      <w:r w:rsidRPr="0063339A">
        <w:rPr>
          <w:lang w:val="en-ID"/>
        </w:rPr>
        <w:t>pesanan</w:t>
      </w:r>
      <w:proofErr w:type="spellEnd"/>
      <w:r w:rsidRPr="0063339A">
        <w:rPr>
          <w:lang w:val="en-ID"/>
        </w:rPr>
        <w:t xml:space="preserve"> </w:t>
      </w:r>
      <w:proofErr w:type="spellStart"/>
      <w:r w:rsidRPr="0063339A">
        <w:rPr>
          <w:lang w:val="en-ID"/>
        </w:rPr>
        <w:t>pembelian</w:t>
      </w:r>
      <w:proofErr w:type="spellEnd"/>
      <w:r w:rsidRPr="0063339A">
        <w:rPr>
          <w:lang w:val="en-ID"/>
        </w:rPr>
        <w:t xml:space="preserve">). </w:t>
      </w:r>
      <w:r w:rsidR="005D71E5">
        <w:rPr>
          <w:lang w:val="en-ID"/>
        </w:rPr>
        <w:t xml:space="preserve">Tapi </w:t>
      </w:r>
      <w:proofErr w:type="spellStart"/>
      <w:r w:rsidR="005D71E5">
        <w:rPr>
          <w:lang w:val="en-ID"/>
        </w:rPr>
        <w:t>karna</w:t>
      </w:r>
      <w:proofErr w:type="spellEnd"/>
      <w:r w:rsidR="005D71E5">
        <w:rPr>
          <w:lang w:val="en-ID"/>
        </w:rPr>
        <w:t xml:space="preserve"> </w:t>
      </w:r>
      <w:proofErr w:type="spellStart"/>
      <w:r w:rsidR="005D71E5">
        <w:rPr>
          <w:lang w:val="en-ID"/>
        </w:rPr>
        <w:t>tidak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ada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 w:rsidRPr="0063339A">
        <w:rPr>
          <w:lang w:val="en-ID"/>
        </w:rPr>
        <w:t>dokumen</w:t>
      </w:r>
      <w:proofErr w:type="spellEnd"/>
      <w:r w:rsidR="00950872" w:rsidRPr="0063339A">
        <w:rPr>
          <w:lang w:val="en-ID"/>
        </w:rPr>
        <w:t xml:space="preserve"> </w:t>
      </w:r>
      <w:proofErr w:type="spellStart"/>
      <w:proofErr w:type="gramStart"/>
      <w:r w:rsidR="00950872" w:rsidRPr="0063339A">
        <w:rPr>
          <w:lang w:val="en-ID"/>
        </w:rPr>
        <w:t>pendukung</w:t>
      </w:r>
      <w:proofErr w:type="spellEnd"/>
      <w:r w:rsidR="006B4FD3">
        <w:rPr>
          <w:lang w:val="en-ID"/>
        </w:rPr>
        <w:t>(</w:t>
      </w:r>
      <w:proofErr w:type="gramEnd"/>
      <w:r w:rsidR="006B4FD3">
        <w:rPr>
          <w:lang w:val="en-ID"/>
        </w:rPr>
        <w:t xml:space="preserve">data </w:t>
      </w:r>
      <w:proofErr w:type="spellStart"/>
      <w:r w:rsidR="006B4FD3">
        <w:rPr>
          <w:lang w:val="en-ID"/>
        </w:rPr>
        <w:t>fiktif</w:t>
      </w:r>
      <w:proofErr w:type="spellEnd"/>
      <w:r w:rsidR="006B4FD3">
        <w:rPr>
          <w:lang w:val="en-ID"/>
        </w:rPr>
        <w:t>)</w:t>
      </w:r>
      <w:r w:rsidR="005D71E5">
        <w:rPr>
          <w:lang w:val="en-ID"/>
        </w:rPr>
        <w:t xml:space="preserve"> </w:t>
      </w:r>
      <w:proofErr w:type="spellStart"/>
      <w:r w:rsidR="005D71E5">
        <w:rPr>
          <w:lang w:val="en-ID"/>
        </w:rPr>
        <w:t>maka</w:t>
      </w:r>
      <w:proofErr w:type="spellEnd"/>
      <w:r w:rsidR="005D71E5">
        <w:rPr>
          <w:lang w:val="en-ID"/>
        </w:rPr>
        <w:t xml:space="preserve"> </w:t>
      </w:r>
      <w:proofErr w:type="spellStart"/>
      <w:r w:rsidR="005D71E5">
        <w:rPr>
          <w:lang w:val="en-ID"/>
        </w:rPr>
        <w:t>aku</w:t>
      </w:r>
      <w:proofErr w:type="spellEnd"/>
      <w:r w:rsidR="005D71E5">
        <w:rPr>
          <w:lang w:val="en-ID"/>
        </w:rPr>
        <w:t xml:space="preserve"> </w:t>
      </w:r>
      <w:proofErr w:type="spellStart"/>
      <w:r w:rsidR="005D71E5">
        <w:rPr>
          <w:lang w:val="en-ID"/>
        </w:rPr>
        <w:t>menggapnya</w:t>
      </w:r>
      <w:proofErr w:type="spellEnd"/>
      <w:r w:rsidR="005D71E5">
        <w:rPr>
          <w:lang w:val="en-ID"/>
        </w:rPr>
        <w:t xml:space="preserve"> product premium</w:t>
      </w:r>
      <w:r w:rsidR="00950872">
        <w:rPr>
          <w:lang w:val="en-ID"/>
        </w:rPr>
        <w:t xml:space="preserve"> </w:t>
      </w:r>
      <w:r w:rsidR="00950872">
        <w:rPr>
          <w:lang w:val="en-ID"/>
        </w:rPr>
        <w:lastRenderedPageBreak/>
        <w:t xml:space="preserve">dan </w:t>
      </w:r>
      <w:proofErr w:type="spellStart"/>
      <w:r w:rsidR="00950872">
        <w:rPr>
          <w:lang w:val="en-ID"/>
        </w:rPr>
        <w:t>tidak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aku</w:t>
      </w:r>
      <w:proofErr w:type="spellEnd"/>
      <w:r w:rsidR="00950872">
        <w:rPr>
          <w:lang w:val="en-ID"/>
        </w:rPr>
        <w:t xml:space="preserve"> cleaning </w:t>
      </w:r>
      <w:proofErr w:type="spellStart"/>
      <w:r w:rsidR="00950872">
        <w:rPr>
          <w:lang w:val="en-ID"/>
        </w:rPr>
        <w:t>hanya</w:t>
      </w:r>
      <w:proofErr w:type="spellEnd"/>
      <w:r w:rsidR="00950872">
        <w:rPr>
          <w:lang w:val="en-ID"/>
        </w:rPr>
        <w:t xml:space="preserve"> mention </w:t>
      </w:r>
      <w:proofErr w:type="spellStart"/>
      <w:r w:rsidR="00950872">
        <w:rPr>
          <w:lang w:val="en-ID"/>
        </w:rPr>
        <w:t>saja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walaupun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efek</w:t>
      </w:r>
      <w:r w:rsidR="00F6644E">
        <w:rPr>
          <w:lang w:val="en-ID"/>
        </w:rPr>
        <w:t>nya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nanti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ini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pasti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akan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berpengatruh</w:t>
      </w:r>
      <w:proofErr w:type="spellEnd"/>
      <w:r w:rsidR="00950872">
        <w:rPr>
          <w:lang w:val="en-ID"/>
        </w:rPr>
        <w:t xml:space="preserve"> </w:t>
      </w:r>
      <w:proofErr w:type="spellStart"/>
      <w:r w:rsidR="00950872">
        <w:rPr>
          <w:lang w:val="en-ID"/>
        </w:rPr>
        <w:t>ke</w:t>
      </w:r>
      <w:proofErr w:type="spellEnd"/>
      <w:r w:rsidR="00950872">
        <w:rPr>
          <w:lang w:val="en-ID"/>
        </w:rPr>
        <w:t xml:space="preserve"> rata-rata</w:t>
      </w:r>
    </w:p>
    <w:p w14:paraId="0D44480E" w14:textId="0F1A8780" w:rsidR="005D71E5" w:rsidRDefault="005D71E5" w:rsidP="00121BA6">
      <w:pPr>
        <w:tabs>
          <w:tab w:val="left" w:pos="567"/>
        </w:tabs>
        <w:ind w:right="360"/>
        <w:jc w:val="both"/>
        <w:rPr>
          <w:lang w:val="en-ID"/>
        </w:rPr>
      </w:pPr>
    </w:p>
    <w:p w14:paraId="55170FBA" w14:textId="70B3655C" w:rsidR="00950872" w:rsidRDefault="00950872" w:rsidP="00121BA6">
      <w:pPr>
        <w:tabs>
          <w:tab w:val="left" w:pos="567"/>
        </w:tabs>
        <w:ind w:right="360"/>
        <w:jc w:val="both"/>
      </w:pPr>
      <w:r>
        <w:t>2.Are there any duplicate records?</w:t>
      </w:r>
    </w:p>
    <w:p w14:paraId="7739B91A" w14:textId="70C33D7E" w:rsidR="00485FE4" w:rsidRDefault="00950872" w:rsidP="00121BA6">
      <w:pPr>
        <w:tabs>
          <w:tab w:val="left" w:pos="567"/>
        </w:tabs>
        <w:ind w:right="360"/>
        <w:jc w:val="both"/>
      </w:pPr>
      <w:r>
        <w:rPr>
          <w:rFonts w:hint="eastAsia"/>
        </w:rPr>
        <w:t>○</w:t>
      </w:r>
      <w:r>
        <w:rPr>
          <w:rFonts w:hint="eastAsia"/>
        </w:rPr>
        <w:t xml:space="preserve"> If yes, state the number and explain how you would handle them</w:t>
      </w:r>
    </w:p>
    <w:p w14:paraId="7B374F9F" w14:textId="37E78486" w:rsidR="00950872" w:rsidRPr="00F6644E" w:rsidRDefault="00950872" w:rsidP="00121BA6">
      <w:pPr>
        <w:tabs>
          <w:tab w:val="left" w:pos="567"/>
        </w:tabs>
        <w:ind w:right="360"/>
        <w:jc w:val="both"/>
      </w:pPr>
      <w:r w:rsidRPr="00F6644E">
        <w:t>Jawab:</w:t>
      </w:r>
    </w:p>
    <w:p w14:paraId="721ABB00" w14:textId="3352813A" w:rsidR="00795C52" w:rsidRPr="00F6644E" w:rsidRDefault="00795C52" w:rsidP="00121BA6">
      <w:pPr>
        <w:tabs>
          <w:tab w:val="left" w:pos="567"/>
        </w:tabs>
        <w:ind w:right="360"/>
        <w:jc w:val="both"/>
      </w:pPr>
      <w:r w:rsidRPr="00F6644E">
        <w:t>no duplicate data</w:t>
      </w:r>
    </w:p>
    <w:p w14:paraId="61391DC2" w14:textId="7D99BA8A" w:rsidR="006B4FD3" w:rsidRDefault="006B4FD3" w:rsidP="00121BA6">
      <w:pPr>
        <w:tabs>
          <w:tab w:val="left" w:pos="567"/>
        </w:tabs>
        <w:ind w:right="360"/>
        <w:jc w:val="both"/>
      </w:pPr>
      <w:proofErr w:type="spellStart"/>
      <w:r>
        <w:t>Rumus</w:t>
      </w:r>
      <w:proofErr w:type="spellEnd"/>
      <w:r>
        <w:t>:</w:t>
      </w:r>
      <w:r w:rsidRPr="006B4FD3">
        <w:t xml:space="preserve"> =</w:t>
      </w:r>
      <w:proofErr w:type="gramStart"/>
      <w:r w:rsidRPr="006B4FD3">
        <w:t>IF(COUNTIF(A:A</w:t>
      </w:r>
      <w:proofErr w:type="gramEnd"/>
      <w:r w:rsidRPr="006B4FD3">
        <w:t>; A2)&gt;1; "</w:t>
      </w:r>
      <w:proofErr w:type="spellStart"/>
      <w:r w:rsidRPr="006B4FD3">
        <w:t>Duplikat</w:t>
      </w:r>
      <w:proofErr w:type="spellEnd"/>
      <w:r w:rsidRPr="006B4FD3">
        <w:t>"; "Unik")</w:t>
      </w:r>
    </w:p>
    <w:p w14:paraId="5762E9A2" w14:textId="5BB4C0E7" w:rsidR="006B4FD3" w:rsidRDefault="006B4FD3" w:rsidP="00121BA6">
      <w:pPr>
        <w:tabs>
          <w:tab w:val="left" w:pos="567"/>
        </w:tabs>
        <w:ind w:right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duplicate</w:t>
      </w:r>
    </w:p>
    <w:p w14:paraId="39D0FE3E" w14:textId="77777777" w:rsidR="006B4FD3" w:rsidRDefault="006B4FD3" w:rsidP="00121BA6">
      <w:pPr>
        <w:tabs>
          <w:tab w:val="left" w:pos="567"/>
        </w:tabs>
        <w:ind w:right="360"/>
        <w:jc w:val="both"/>
      </w:pPr>
    </w:p>
    <w:p w14:paraId="502DF22B" w14:textId="77777777" w:rsidR="00795C52" w:rsidRPr="00795C52" w:rsidRDefault="00795C52" w:rsidP="00121BA6">
      <w:pPr>
        <w:tabs>
          <w:tab w:val="left" w:pos="567"/>
        </w:tabs>
        <w:ind w:right="360"/>
        <w:jc w:val="both"/>
        <w:rPr>
          <w:b/>
          <w:bCs/>
          <w:sz w:val="28"/>
          <w:szCs w:val="28"/>
        </w:rPr>
      </w:pPr>
      <w:r w:rsidRPr="00795C52">
        <w:rPr>
          <w:b/>
          <w:bCs/>
          <w:sz w:val="28"/>
          <w:szCs w:val="28"/>
        </w:rPr>
        <w:t>B. Descriptive Analysis</w:t>
      </w:r>
    </w:p>
    <w:p w14:paraId="4B24F503" w14:textId="77777777" w:rsidR="00795C52" w:rsidRDefault="00795C52" w:rsidP="00121BA6">
      <w:pPr>
        <w:tabs>
          <w:tab w:val="left" w:pos="567"/>
        </w:tabs>
        <w:ind w:right="360"/>
        <w:jc w:val="both"/>
      </w:pPr>
      <w:r w:rsidRPr="00795C52">
        <w:t>3. Calculate the store’s total revenue from January–March 20</w:t>
      </w:r>
      <w:r>
        <w:t>24</w:t>
      </w:r>
    </w:p>
    <w:p w14:paraId="24649AE3" w14:textId="5DB1EC7A" w:rsidR="00795C52" w:rsidRDefault="00795C52" w:rsidP="00121BA6">
      <w:pPr>
        <w:tabs>
          <w:tab w:val="left" w:pos="567"/>
        </w:tabs>
        <w:ind w:right="360"/>
        <w:jc w:val="both"/>
      </w:pPr>
      <w:r w:rsidRPr="00F6644E">
        <w:t>Answer:</w:t>
      </w:r>
    </w:p>
    <w:p w14:paraId="502C514A" w14:textId="1DEA3981" w:rsidR="00031CF8" w:rsidRDefault="00F6644E" w:rsidP="00121BA6">
      <w:pPr>
        <w:tabs>
          <w:tab w:val="left" w:pos="567"/>
        </w:tabs>
        <w:ind w:right="360"/>
        <w:jc w:val="both"/>
      </w:pPr>
      <w:r>
        <w:rPr>
          <w:noProof/>
        </w:rPr>
        <w:drawing>
          <wp:inline distT="0" distB="0" distL="0" distR="0" wp14:anchorId="525CDAA3" wp14:editId="4F3C7F33">
            <wp:extent cx="1333053" cy="485335"/>
            <wp:effectExtent l="0" t="0" r="635" b="0"/>
            <wp:docPr id="18025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0980" name="Picture 18025309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205" cy="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A04" w14:textId="063C7274" w:rsidR="00031CF8" w:rsidRDefault="00031CF8" w:rsidP="00121BA6">
      <w:pPr>
        <w:tabs>
          <w:tab w:val="left" w:pos="567"/>
        </w:tabs>
        <w:ind w:right="360"/>
        <w:jc w:val="both"/>
      </w:pPr>
      <w:proofErr w:type="spellStart"/>
      <w:proofErr w:type="gramStart"/>
      <w:r>
        <w:t>Cara:Tambahkan</w:t>
      </w:r>
      <w:proofErr w:type="spellEnd"/>
      <w:proofErr w:type="gramEnd"/>
      <w:r>
        <w:t xml:space="preserve"> pivot </w:t>
      </w:r>
      <w:proofErr w:type="spellStart"/>
      <w:r>
        <w:t>diexel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total revenue </w:t>
      </w:r>
      <w:proofErr w:type="spellStart"/>
      <w:r>
        <w:t>divalue</w:t>
      </w:r>
      <w:proofErr w:type="spellEnd"/>
    </w:p>
    <w:p w14:paraId="7F8D850B" w14:textId="77777777" w:rsidR="00031CF8" w:rsidRDefault="00031CF8" w:rsidP="00121BA6">
      <w:pPr>
        <w:tabs>
          <w:tab w:val="left" w:pos="567"/>
        </w:tabs>
        <w:ind w:right="360"/>
        <w:jc w:val="both"/>
      </w:pPr>
    </w:p>
    <w:p w14:paraId="753CF52B" w14:textId="657A3AAE" w:rsidR="00031CF8" w:rsidRDefault="00AF253C" w:rsidP="00121BA6">
      <w:pPr>
        <w:tabs>
          <w:tab w:val="left" w:pos="567"/>
        </w:tabs>
        <w:ind w:right="360"/>
        <w:jc w:val="both"/>
        <w:rPr>
          <w:b/>
          <w:bCs/>
        </w:rPr>
      </w:pPr>
      <w:r>
        <w:t>3.</w:t>
      </w:r>
      <w:r w:rsidRPr="00AF253C">
        <w:t>Identify the most frequently purchased product and the city where it is sold the most.</w:t>
      </w:r>
      <w:r w:rsidRPr="00AF253C">
        <w:cr/>
      </w:r>
      <w:r w:rsidRPr="00AF253C">
        <w:rPr>
          <w:b/>
          <w:bCs/>
        </w:rPr>
        <w:t>Answer:</w:t>
      </w:r>
    </w:p>
    <w:p w14:paraId="571AD144" w14:textId="48E52BB8" w:rsidR="00116432" w:rsidRPr="00116432" w:rsidRDefault="00116432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Produk</w:t>
      </w:r>
      <w:proofErr w:type="spellEnd"/>
      <w:r w:rsidRPr="00116432">
        <w:rPr>
          <w:lang w:val="en-ID"/>
        </w:rPr>
        <w:t xml:space="preserve"> yang paling </w:t>
      </w:r>
      <w:proofErr w:type="spellStart"/>
      <w:r w:rsidRPr="00116432">
        <w:rPr>
          <w:lang w:val="en-ID"/>
        </w:rPr>
        <w:t>sering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dibeli</w:t>
      </w:r>
      <w:proofErr w:type="spellEnd"/>
      <w:r w:rsidRPr="00116432">
        <w:rPr>
          <w:lang w:val="en-ID"/>
        </w:rPr>
        <w:t xml:space="preserve">:  Desk Chair (total </w:t>
      </w:r>
      <w:proofErr w:type="gramStart"/>
      <w:r w:rsidRPr="00116432">
        <w:rPr>
          <w:lang w:val="en-ID"/>
        </w:rPr>
        <w:t>83 unit</w:t>
      </w:r>
      <w:proofErr w:type="gram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terjual</w:t>
      </w:r>
      <w:proofErr w:type="spellEnd"/>
      <w:r w:rsidRPr="00116432">
        <w:rPr>
          <w:lang w:val="en-ID"/>
        </w:rPr>
        <w:t>)</w:t>
      </w:r>
    </w:p>
    <w:p w14:paraId="341D95B4" w14:textId="630FC452" w:rsidR="00116432" w:rsidRPr="00116432" w:rsidRDefault="00116432" w:rsidP="00121BA6">
      <w:pPr>
        <w:tabs>
          <w:tab w:val="left" w:pos="567"/>
        </w:tabs>
        <w:ind w:right="360"/>
        <w:jc w:val="both"/>
        <w:rPr>
          <w:lang w:val="en-ID"/>
        </w:rPr>
      </w:pPr>
      <w:r w:rsidRPr="00116432">
        <w:rPr>
          <w:lang w:val="en-ID"/>
        </w:rPr>
        <w:t xml:space="preserve"> Kota </w:t>
      </w:r>
      <w:proofErr w:type="spellStart"/>
      <w:r w:rsidRPr="00116432">
        <w:rPr>
          <w:lang w:val="en-ID"/>
        </w:rPr>
        <w:t>dengan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penjualan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terbanyak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untuk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produk</w:t>
      </w:r>
      <w:proofErr w:type="spellEnd"/>
      <w:r w:rsidRPr="00116432">
        <w:rPr>
          <w:lang w:val="en-ID"/>
        </w:rPr>
        <w:t xml:space="preserve"> </w:t>
      </w:r>
      <w:proofErr w:type="spellStart"/>
      <w:r w:rsidRPr="00116432">
        <w:rPr>
          <w:lang w:val="en-ID"/>
        </w:rPr>
        <w:t>itu</w:t>
      </w:r>
      <w:proofErr w:type="spellEnd"/>
      <w:r w:rsidRPr="00116432">
        <w:rPr>
          <w:lang w:val="en-ID"/>
        </w:rPr>
        <w:t>:  Medan (26 unit)</w:t>
      </w:r>
    </w:p>
    <w:p w14:paraId="706C58E8" w14:textId="57360126" w:rsidR="00AF253C" w:rsidRDefault="00AF253C" w:rsidP="00121BA6">
      <w:pPr>
        <w:tabs>
          <w:tab w:val="left" w:pos="567"/>
        </w:tabs>
        <w:ind w:right="360"/>
        <w:jc w:val="both"/>
      </w:pPr>
      <w:proofErr w:type="spellStart"/>
      <w:r w:rsidRPr="00AF253C">
        <w:t>Pilih</w:t>
      </w:r>
      <w:proofErr w:type="spellEnd"/>
      <w:r w:rsidRPr="00AF253C">
        <w:t xml:space="preserve"> chart</w:t>
      </w:r>
      <w:r>
        <w:rPr>
          <w:b/>
          <w:bCs/>
        </w:rP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D62275">
        <w:t>,</w:t>
      </w:r>
      <w:r>
        <w:t xml:space="preserve"> </w:t>
      </w:r>
      <w:proofErr w:type="spellStart"/>
      <w:proofErr w:type="gramStart"/>
      <w:r>
        <w:t>divisualisasi</w:t>
      </w:r>
      <w:proofErr w:type="spellEnd"/>
      <w:r>
        <w:t xml:space="preserve">  </w:t>
      </w:r>
      <w:proofErr w:type="spellStart"/>
      <w:r>
        <w:t>aku</w:t>
      </w:r>
      <w:proofErr w:type="spellEnd"/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line </w:t>
      </w:r>
      <w:proofErr w:type="spellStart"/>
      <w:proofErr w:type="gramStart"/>
      <w:r>
        <w:t>chart,lalu</w:t>
      </w:r>
      <w:proofErr w:type="spellEnd"/>
      <w:proofErr w:type="gram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 product</w:t>
      </w:r>
      <w:proofErr w:type="gramEnd"/>
      <w:r>
        <w:t xml:space="preserve"> di x axis dan Store Location</w:t>
      </w:r>
      <w:r w:rsidR="00116432">
        <w:t xml:space="preserve"> di Y axis</w:t>
      </w:r>
      <w:r>
        <w:t xml:space="preserve"> dan Quantity di </w:t>
      </w:r>
      <w:proofErr w:type="spellStart"/>
      <w:r w:rsidR="00116432">
        <w:t>secondery</w:t>
      </w:r>
      <w:r>
        <w:t>Y</w:t>
      </w:r>
      <w:proofErr w:type="spellEnd"/>
      <w:r>
        <w:t xml:space="preserve"> axis</w:t>
      </w:r>
    </w:p>
    <w:p w14:paraId="7470549D" w14:textId="550BF3D2" w:rsidR="00AF253C" w:rsidRDefault="00116432" w:rsidP="00121BA6">
      <w:pPr>
        <w:tabs>
          <w:tab w:val="left" w:pos="567"/>
        </w:tabs>
        <w:ind w:right="360"/>
        <w:jc w:val="both"/>
      </w:pPr>
      <w:r>
        <w:t xml:space="preserve">Dan </w:t>
      </w:r>
      <w:proofErr w:type="spellStart"/>
      <w:r>
        <w:t>dari</w:t>
      </w:r>
      <w:proofErr w:type="spellEnd"/>
      <w:r>
        <w:t xml:space="preserve"> chart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terlihat</w:t>
      </w:r>
      <w:proofErr w:type="spellEnd"/>
      <w:r>
        <w:t xml:space="preserve">  </w:t>
      </w:r>
      <w:proofErr w:type="spellStart"/>
      <w:r w:rsidRPr="00116432">
        <w:t>produk</w:t>
      </w:r>
      <w:proofErr w:type="spellEnd"/>
      <w:proofErr w:type="gramEnd"/>
      <w:r w:rsidRPr="00116432">
        <w:t xml:space="preserve"> yang paling </w:t>
      </w:r>
      <w:proofErr w:type="spellStart"/>
      <w:r w:rsidRPr="00116432">
        <w:t>sering</w:t>
      </w:r>
      <w:proofErr w:type="spellEnd"/>
      <w:r w:rsidRPr="00116432">
        <w:t xml:space="preserve"> </w:t>
      </w:r>
      <w:proofErr w:type="spellStart"/>
      <w:r w:rsidRPr="00116432">
        <w:t>dibeli</w:t>
      </w:r>
      <w:proofErr w:type="spellEnd"/>
      <w:r w:rsidRPr="00116432">
        <w:t xml:space="preserve"> dan </w:t>
      </w:r>
      <w:proofErr w:type="spellStart"/>
      <w:r w:rsidRPr="00116432">
        <w:t>kota</w:t>
      </w:r>
      <w:proofErr w:type="spellEnd"/>
      <w:r w:rsidRPr="00116432">
        <w:t xml:space="preserve"> </w:t>
      </w:r>
      <w:proofErr w:type="spellStart"/>
      <w:r w:rsidRPr="00116432">
        <w:t>tempat</w:t>
      </w:r>
      <w:proofErr w:type="spellEnd"/>
      <w:r w:rsidRPr="00116432">
        <w:t xml:space="preserve"> </w:t>
      </w:r>
      <w:proofErr w:type="spellStart"/>
      <w:r w:rsidRPr="00116432">
        <w:t>produk</w:t>
      </w:r>
      <w:proofErr w:type="spellEnd"/>
      <w:r w:rsidRPr="00116432">
        <w:t xml:space="preserve"> </w:t>
      </w:r>
      <w:proofErr w:type="spellStart"/>
      <w:r w:rsidRPr="00116432">
        <w:t>tersebut</w:t>
      </w:r>
      <w:proofErr w:type="spellEnd"/>
      <w:r w:rsidRPr="00116432">
        <w:t xml:space="preserve"> paling </w:t>
      </w:r>
      <w:proofErr w:type="spellStart"/>
      <w:r w:rsidRPr="00116432">
        <w:t>banyak</w:t>
      </w:r>
      <w:proofErr w:type="spellEnd"/>
      <w:r w:rsidRPr="00116432">
        <w:t xml:space="preserve"> </w:t>
      </w:r>
      <w:proofErr w:type="spellStart"/>
      <w:r w:rsidRPr="00116432">
        <w:t>terjual</w:t>
      </w:r>
      <w:proofErr w:type="spellEnd"/>
      <w:r w:rsidRPr="00116432">
        <w:t>.</w:t>
      </w:r>
    </w:p>
    <w:p w14:paraId="72D8A767" w14:textId="60F24A34" w:rsidR="00116432" w:rsidRDefault="00116432" w:rsidP="00121BA6">
      <w:pPr>
        <w:tabs>
          <w:tab w:val="left" w:pos="567"/>
        </w:tabs>
        <w:ind w:right="360"/>
        <w:jc w:val="both"/>
      </w:pPr>
      <w:r>
        <w:rPr>
          <w:noProof/>
        </w:rPr>
        <w:lastRenderedPageBreak/>
        <w:drawing>
          <wp:inline distT="0" distB="0" distL="0" distR="0" wp14:anchorId="4A159185" wp14:editId="5B2659A4">
            <wp:extent cx="4023360" cy="2504049"/>
            <wp:effectExtent l="0" t="0" r="0" b="0"/>
            <wp:docPr id="440843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3450" name="Picture 440843450"/>
                    <pic:cNvPicPr/>
                  </pic:nvPicPr>
                  <pic:blipFill rotWithShape="1">
                    <a:blip r:embed="rId9"/>
                    <a:srcRect l="3806" t="5134" r="3091" b="5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57" cy="251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F82" w14:textId="0A9AA4D8" w:rsidR="00116432" w:rsidRDefault="00116432" w:rsidP="00121BA6">
      <w:pPr>
        <w:tabs>
          <w:tab w:val="left" w:pos="567"/>
        </w:tabs>
        <w:ind w:right="360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toolstipsnya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chart</w:t>
      </w:r>
    </w:p>
    <w:p w14:paraId="08275FF8" w14:textId="3AB06302" w:rsidR="00116432" w:rsidRDefault="00116432" w:rsidP="00121BA6">
      <w:pPr>
        <w:tabs>
          <w:tab w:val="left" w:pos="567"/>
        </w:tabs>
        <w:ind w:right="360"/>
        <w:jc w:val="both"/>
      </w:pPr>
      <w:r>
        <w:rPr>
          <w:noProof/>
        </w:rPr>
        <w:drawing>
          <wp:inline distT="0" distB="0" distL="0" distR="0" wp14:anchorId="1BD30B49" wp14:editId="67C62578">
            <wp:extent cx="3861435" cy="2363372"/>
            <wp:effectExtent l="0" t="0" r="5715" b="0"/>
            <wp:docPr id="23732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178" name="Picture 23732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26" cy="23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815" w14:textId="77777777" w:rsidR="00116432" w:rsidRDefault="00116432" w:rsidP="00121BA6">
      <w:pPr>
        <w:tabs>
          <w:tab w:val="left" w:pos="567"/>
        </w:tabs>
        <w:ind w:right="360"/>
        <w:jc w:val="both"/>
      </w:pPr>
    </w:p>
    <w:p w14:paraId="5627C0E3" w14:textId="4E1FAB57" w:rsidR="00116432" w:rsidRDefault="00116432" w:rsidP="00121BA6">
      <w:pPr>
        <w:pStyle w:val="ListParagraph"/>
        <w:numPr>
          <w:ilvl w:val="0"/>
          <w:numId w:val="11"/>
        </w:numPr>
        <w:tabs>
          <w:tab w:val="left" w:pos="567"/>
        </w:tabs>
        <w:ind w:right="360"/>
        <w:jc w:val="both"/>
      </w:pPr>
      <w:r w:rsidRPr="00116432">
        <w:t>What is the most frequently used payment method?</w:t>
      </w:r>
    </w:p>
    <w:p w14:paraId="5C2EF159" w14:textId="77777777" w:rsidR="00116432" w:rsidRDefault="00116432" w:rsidP="00121BA6">
      <w:pPr>
        <w:pStyle w:val="ListParagraph"/>
        <w:tabs>
          <w:tab w:val="left" w:pos="567"/>
        </w:tabs>
        <w:ind w:right="360"/>
        <w:jc w:val="both"/>
      </w:pPr>
      <w:r>
        <w:t>Answer:</w:t>
      </w:r>
    </w:p>
    <w:p w14:paraId="0A791B0F" w14:textId="29D6F5E0" w:rsidR="00116432" w:rsidRDefault="00D62275" w:rsidP="00121BA6">
      <w:pPr>
        <w:pStyle w:val="ListParagraph"/>
        <w:tabs>
          <w:tab w:val="left" w:pos="567"/>
        </w:tabs>
        <w:ind w:left="709" w:right="360"/>
        <w:jc w:val="both"/>
      </w:pPr>
      <w:r>
        <w:t>M</w:t>
      </w:r>
      <w:r w:rsidRPr="00116432">
        <w:t xml:space="preserve">ost frequently used payment </w:t>
      </w:r>
      <w:proofErr w:type="gramStart"/>
      <w:r w:rsidRPr="00116432">
        <w:t>method</w:t>
      </w:r>
      <w:r>
        <w:t xml:space="preserve">  is</w:t>
      </w:r>
      <w:proofErr w:type="gramEnd"/>
      <w:r>
        <w:t xml:space="preserve"> </w:t>
      </w:r>
      <w:r w:rsidR="00116432">
        <w:t>Cash</w:t>
      </w:r>
    </w:p>
    <w:p w14:paraId="719CA878" w14:textId="59000575" w:rsidR="00116432" w:rsidRDefault="00116432" w:rsidP="00121BA6">
      <w:pPr>
        <w:pStyle w:val="ListParagraph"/>
        <w:tabs>
          <w:tab w:val="left" w:pos="567"/>
        </w:tabs>
        <w:ind w:right="360"/>
        <w:jc w:val="both"/>
      </w:pPr>
      <w:r w:rsidRPr="00116432">
        <w:lastRenderedPageBreak/>
        <w:cr/>
      </w:r>
      <w:r>
        <w:rPr>
          <w:noProof/>
        </w:rPr>
        <w:drawing>
          <wp:inline distT="0" distB="0" distL="0" distR="0" wp14:anchorId="70DE33CA" wp14:editId="2D5AD76E">
            <wp:extent cx="3588403" cy="2209931"/>
            <wp:effectExtent l="0" t="0" r="0" b="0"/>
            <wp:docPr id="1101052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2688" name="Picture 11010526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187" cy="2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F6D" w14:textId="1B4C9A9C" w:rsidR="00116432" w:rsidRDefault="00D62275" w:rsidP="00121BA6">
      <w:pPr>
        <w:pStyle w:val="ListParagraph"/>
        <w:tabs>
          <w:tab w:val="left" w:pos="567"/>
        </w:tabs>
        <w:ind w:right="360"/>
        <w:jc w:val="both"/>
      </w:pPr>
      <w:proofErr w:type="spellStart"/>
      <w:r>
        <w:t>Caranya</w:t>
      </w:r>
      <w:proofErr w:type="spellEnd"/>
      <w:r>
        <w:t>:</w:t>
      </w:r>
    </w:p>
    <w:p w14:paraId="7FD363D3" w14:textId="179645B6" w:rsidR="00D62275" w:rsidRDefault="00D62275" w:rsidP="00121BA6">
      <w:pPr>
        <w:tabs>
          <w:tab w:val="left" w:pos="567"/>
        </w:tabs>
        <w:ind w:left="709" w:right="360"/>
        <w:jc w:val="both"/>
      </w:pPr>
      <w:proofErr w:type="spellStart"/>
      <w:r w:rsidRPr="00AF253C">
        <w:t>Pilih</w:t>
      </w:r>
      <w:proofErr w:type="spellEnd"/>
      <w:r w:rsidRPr="00AF253C">
        <w:t xml:space="preserve"> chart</w:t>
      </w:r>
      <w:r>
        <w:rPr>
          <w:b/>
          <w:bCs/>
        </w:rP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proofErr w:type="gramStart"/>
      <w:r>
        <w:t>divisualisasi</w:t>
      </w:r>
      <w:proofErr w:type="spellEnd"/>
      <w:r>
        <w:t xml:space="preserve">  </w:t>
      </w:r>
      <w:proofErr w:type="spellStart"/>
      <w:r>
        <w:t>aku</w:t>
      </w:r>
      <w:proofErr w:type="spellEnd"/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bar </w:t>
      </w:r>
      <w:proofErr w:type="spellStart"/>
      <w:proofErr w:type="gramStart"/>
      <w:r>
        <w:t>chart,lalu</w:t>
      </w:r>
      <w:proofErr w:type="spellEnd"/>
      <w:proofErr w:type="gram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 payment</w:t>
      </w:r>
      <w:proofErr w:type="gramEnd"/>
      <w:r>
        <w:t xml:space="preserve"> </w:t>
      </w:r>
      <w:proofErr w:type="gramStart"/>
      <w:r>
        <w:t>method  di</w:t>
      </w:r>
      <w:proofErr w:type="gramEnd"/>
      <w:r>
        <w:t xml:space="preserve"> x axis dan Total Transaction di Y </w:t>
      </w:r>
      <w:proofErr w:type="gramStart"/>
      <w:r>
        <w:t xml:space="preserve">axis  </w:t>
      </w:r>
      <w:proofErr w:type="spellStart"/>
      <w:r>
        <w:t>dari</w:t>
      </w:r>
      <w:proofErr w:type="spellEnd"/>
      <w:proofErr w:type="gramEnd"/>
      <w:r>
        <w:t xml:space="preserve"> situ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payment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cash</w:t>
      </w:r>
    </w:p>
    <w:p w14:paraId="58F3B63C" w14:textId="77777777" w:rsidR="00D62275" w:rsidRDefault="00D62275" w:rsidP="00121BA6">
      <w:pPr>
        <w:tabs>
          <w:tab w:val="left" w:pos="567"/>
        </w:tabs>
        <w:ind w:left="709" w:right="360"/>
        <w:jc w:val="both"/>
      </w:pPr>
    </w:p>
    <w:p w14:paraId="3F6E379C" w14:textId="4A3C960B" w:rsidR="00D62275" w:rsidRDefault="00D62275" w:rsidP="00121BA6">
      <w:pPr>
        <w:pStyle w:val="ListParagraph"/>
        <w:numPr>
          <w:ilvl w:val="0"/>
          <w:numId w:val="11"/>
        </w:numPr>
        <w:tabs>
          <w:tab w:val="left" w:pos="567"/>
        </w:tabs>
        <w:ind w:right="360"/>
        <w:jc w:val="both"/>
      </w:pPr>
      <w:r w:rsidRPr="00D62275">
        <w:t>Who are the top 5 customers with the highest total purchase value during the period?</w:t>
      </w:r>
    </w:p>
    <w:p w14:paraId="116AD365" w14:textId="0B2D7423" w:rsidR="00D62275" w:rsidRDefault="00D62275" w:rsidP="00121BA6">
      <w:pPr>
        <w:pStyle w:val="ListParagraph"/>
        <w:tabs>
          <w:tab w:val="left" w:pos="567"/>
        </w:tabs>
        <w:ind w:right="360"/>
        <w:jc w:val="both"/>
      </w:pPr>
      <w:r>
        <w:t>Answer:</w:t>
      </w:r>
    </w:p>
    <w:p w14:paraId="2DA4B00A" w14:textId="621F6481" w:rsidR="00D62275" w:rsidRPr="00D62275" w:rsidRDefault="00D62275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D62275">
        <w:rPr>
          <w:lang w:val="en-ID"/>
        </w:rPr>
        <w:t xml:space="preserve">Dari data, 5 customer </w:t>
      </w:r>
      <w:proofErr w:type="spellStart"/>
      <w:r w:rsidRPr="00D62275">
        <w:rPr>
          <w:lang w:val="en-ID"/>
        </w:rPr>
        <w:t>dengan</w:t>
      </w:r>
      <w:proofErr w:type="spellEnd"/>
      <w:r w:rsidRPr="00D62275">
        <w:rPr>
          <w:lang w:val="en-ID"/>
        </w:rPr>
        <w:t xml:space="preserve"> total </w:t>
      </w:r>
      <w:proofErr w:type="spellStart"/>
      <w:r w:rsidRPr="00D62275">
        <w:rPr>
          <w:lang w:val="en-ID"/>
        </w:rPr>
        <w:t>pembelian</w:t>
      </w:r>
      <w:proofErr w:type="spellEnd"/>
      <w:r w:rsidRPr="00D62275">
        <w:rPr>
          <w:lang w:val="en-ID"/>
        </w:rPr>
        <w:t xml:space="preserve"> </w:t>
      </w:r>
      <w:proofErr w:type="spellStart"/>
      <w:r w:rsidRPr="00D62275">
        <w:rPr>
          <w:lang w:val="en-ID"/>
        </w:rPr>
        <w:t>tertinggi</w:t>
      </w:r>
      <w:proofErr w:type="spellEnd"/>
      <w:r w:rsidRPr="00D62275">
        <w:rPr>
          <w:lang w:val="en-ID"/>
        </w:rPr>
        <w:t xml:space="preserve"> </w:t>
      </w:r>
      <w:proofErr w:type="spellStart"/>
      <w:r w:rsidRPr="00D62275">
        <w:rPr>
          <w:lang w:val="en-ID"/>
        </w:rPr>
        <w:t>adalah</w:t>
      </w:r>
      <w:proofErr w:type="spellEnd"/>
      <w:r w:rsidRPr="00D62275">
        <w:rPr>
          <w:lang w:val="en-ID"/>
        </w:rPr>
        <w:t>:</w:t>
      </w:r>
    </w:p>
    <w:p w14:paraId="22024042" w14:textId="77777777" w:rsidR="00D62275" w:rsidRPr="00D62275" w:rsidRDefault="00D62275" w:rsidP="00121BA6">
      <w:pPr>
        <w:pStyle w:val="ListParagraph"/>
        <w:numPr>
          <w:ilvl w:val="0"/>
          <w:numId w:val="14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Agus → Rp 151.925.000</w:t>
      </w:r>
    </w:p>
    <w:p w14:paraId="4B67E889" w14:textId="77777777" w:rsidR="00D62275" w:rsidRPr="00D62275" w:rsidRDefault="00D62275" w:rsidP="00121BA6">
      <w:pPr>
        <w:pStyle w:val="ListParagraph"/>
        <w:numPr>
          <w:ilvl w:val="0"/>
          <w:numId w:val="14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Hana → Rp 126.620.000</w:t>
      </w:r>
    </w:p>
    <w:p w14:paraId="6C50B153" w14:textId="77777777" w:rsidR="00D62275" w:rsidRPr="00D62275" w:rsidRDefault="00D62275" w:rsidP="00121BA6">
      <w:pPr>
        <w:pStyle w:val="ListParagraph"/>
        <w:numPr>
          <w:ilvl w:val="0"/>
          <w:numId w:val="14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Joko → Rp 94.990.000</w:t>
      </w:r>
    </w:p>
    <w:p w14:paraId="6EAFAA05" w14:textId="77777777" w:rsidR="00D62275" w:rsidRPr="00D62275" w:rsidRDefault="00D62275" w:rsidP="00121BA6">
      <w:pPr>
        <w:pStyle w:val="ListParagraph"/>
        <w:numPr>
          <w:ilvl w:val="0"/>
          <w:numId w:val="14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Fajar → Rp 90.225.000</w:t>
      </w:r>
    </w:p>
    <w:p w14:paraId="641A7F2B" w14:textId="77777777" w:rsidR="00D62275" w:rsidRPr="00D62275" w:rsidRDefault="00D62275" w:rsidP="00121BA6">
      <w:pPr>
        <w:pStyle w:val="ListParagraph"/>
        <w:numPr>
          <w:ilvl w:val="0"/>
          <w:numId w:val="14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Eka → Rp 80.085.000</w:t>
      </w:r>
    </w:p>
    <w:p w14:paraId="21F839D4" w14:textId="69CD0E3F" w:rsidR="00D62275" w:rsidRDefault="00D62275" w:rsidP="00121BA6">
      <w:pPr>
        <w:pStyle w:val="ListParagraph"/>
        <w:tabs>
          <w:tab w:val="left" w:pos="567"/>
        </w:tabs>
        <w:ind w:right="360"/>
        <w:jc w:val="both"/>
      </w:pPr>
    </w:p>
    <w:p w14:paraId="0B9D59D7" w14:textId="731B1721" w:rsidR="00D62275" w:rsidRDefault="00D62275" w:rsidP="00121BA6">
      <w:pPr>
        <w:pStyle w:val="ListParagraph"/>
        <w:tabs>
          <w:tab w:val="left" w:pos="567"/>
        </w:tabs>
        <w:ind w:right="360"/>
        <w:jc w:val="both"/>
      </w:pPr>
      <w:proofErr w:type="spellStart"/>
      <w:r>
        <w:t>Caranya</w:t>
      </w:r>
      <w:proofErr w:type="spellEnd"/>
      <w:r>
        <w:t>:</w:t>
      </w:r>
    </w:p>
    <w:p w14:paraId="4DC91851" w14:textId="153DE71A" w:rsidR="00D62275" w:rsidRPr="00D62275" w:rsidRDefault="00D62275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D62275">
        <w:rPr>
          <w:lang w:val="en-ID"/>
        </w:rPr>
        <w:t xml:space="preserve">Field yang </w:t>
      </w:r>
      <w:proofErr w:type="spellStart"/>
      <w:r w:rsidRPr="00D62275">
        <w:rPr>
          <w:lang w:val="en-ID"/>
        </w:rPr>
        <w:t>dipakai</w:t>
      </w:r>
      <w:proofErr w:type="spellEnd"/>
      <w:r w:rsidRPr="00D62275">
        <w:rPr>
          <w:lang w:val="en-ID"/>
        </w:rPr>
        <w:t xml:space="preserve">: Customer Name dan Total </w:t>
      </w:r>
      <w:proofErr w:type="spellStart"/>
      <w:r w:rsidRPr="00D62275">
        <w:rPr>
          <w:lang w:val="en-ID"/>
        </w:rPr>
        <w:t>Price.Di</w:t>
      </w:r>
      <w:proofErr w:type="spellEnd"/>
      <w:r w:rsidRPr="00D62275">
        <w:rPr>
          <w:lang w:val="en-ID"/>
        </w:rPr>
        <w:t xml:space="preserve"> Power BI, </w:t>
      </w:r>
      <w:proofErr w:type="spellStart"/>
      <w:r w:rsidRPr="00D62275">
        <w:rPr>
          <w:lang w:val="en-ID"/>
        </w:rPr>
        <w:t>otomatis</w:t>
      </w:r>
      <w:proofErr w:type="spellEnd"/>
      <w:r w:rsidRPr="00D62275">
        <w:rPr>
          <w:lang w:val="en-ID"/>
        </w:rPr>
        <w:t xml:space="preserve"> SUM </w:t>
      </w:r>
      <w:proofErr w:type="spellStart"/>
      <w:r w:rsidRPr="00D62275">
        <w:rPr>
          <w:lang w:val="en-ID"/>
        </w:rPr>
        <w:t>akan</w:t>
      </w:r>
      <w:proofErr w:type="spellEnd"/>
      <w:r w:rsidRPr="00D62275">
        <w:rPr>
          <w:lang w:val="en-ID"/>
        </w:rPr>
        <w:t xml:space="preserve"> </w:t>
      </w:r>
      <w:proofErr w:type="spellStart"/>
      <w:r w:rsidRPr="00D62275">
        <w:rPr>
          <w:lang w:val="en-ID"/>
        </w:rPr>
        <w:t>menjumlahkan</w:t>
      </w:r>
      <w:proofErr w:type="spellEnd"/>
      <w:r w:rsidRPr="00D62275">
        <w:rPr>
          <w:lang w:val="en-ID"/>
        </w:rPr>
        <w:t xml:space="preserve"> Total Price</w:t>
      </w:r>
    </w:p>
    <w:p w14:paraId="1FEB2ED5" w14:textId="21426FE2" w:rsidR="00D62275" w:rsidRDefault="00D62275" w:rsidP="00121BA6">
      <w:pPr>
        <w:pStyle w:val="ListParagraph"/>
        <w:tabs>
          <w:tab w:val="left" w:pos="567"/>
        </w:tabs>
        <w:ind w:right="360"/>
        <w:jc w:val="both"/>
      </w:pPr>
    </w:p>
    <w:p w14:paraId="56D391D6" w14:textId="553B0D4C" w:rsidR="00D62275" w:rsidRPr="00D62275" w:rsidRDefault="00D62275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</w:t>
      </w:r>
      <w:r w:rsidRPr="00D62275">
        <w:rPr>
          <w:lang w:val="en-ID"/>
        </w:rPr>
        <w:t>unakan</w:t>
      </w:r>
      <w:proofErr w:type="spellEnd"/>
      <w:r w:rsidRPr="00D62275">
        <w:rPr>
          <w:lang w:val="en-ID"/>
        </w:rPr>
        <w:t xml:space="preserve"> Clustered Bar Chart </w:t>
      </w:r>
    </w:p>
    <w:p w14:paraId="0339217F" w14:textId="6AEE6633" w:rsidR="00D62275" w:rsidRPr="00D62275" w:rsidRDefault="00D62275" w:rsidP="00121BA6">
      <w:pPr>
        <w:pStyle w:val="ListParagraph"/>
        <w:numPr>
          <w:ilvl w:val="0"/>
          <w:numId w:val="18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Axis (</w:t>
      </w:r>
      <w:proofErr w:type="spellStart"/>
      <w:r w:rsidRPr="00D62275">
        <w:rPr>
          <w:lang w:val="en-ID"/>
        </w:rPr>
        <w:t>sumbu</w:t>
      </w:r>
      <w:proofErr w:type="spellEnd"/>
      <w:r w:rsidRPr="00D62275">
        <w:rPr>
          <w:lang w:val="en-ID"/>
        </w:rPr>
        <w:t xml:space="preserve"> X) → Customer Name</w:t>
      </w:r>
    </w:p>
    <w:p w14:paraId="635BC330" w14:textId="77777777" w:rsidR="00D62275" w:rsidRPr="00D62275" w:rsidRDefault="00D62275" w:rsidP="00121BA6">
      <w:pPr>
        <w:pStyle w:val="ListParagraph"/>
        <w:numPr>
          <w:ilvl w:val="0"/>
          <w:numId w:val="18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Values (</w:t>
      </w:r>
      <w:proofErr w:type="spellStart"/>
      <w:r w:rsidRPr="00D62275">
        <w:rPr>
          <w:lang w:val="en-ID"/>
        </w:rPr>
        <w:t>sumbu</w:t>
      </w:r>
      <w:proofErr w:type="spellEnd"/>
      <w:r w:rsidRPr="00D62275">
        <w:rPr>
          <w:lang w:val="en-ID"/>
        </w:rPr>
        <w:t xml:space="preserve"> Y) → Total Price (</w:t>
      </w:r>
      <w:proofErr w:type="spellStart"/>
      <w:r w:rsidRPr="00D62275">
        <w:rPr>
          <w:lang w:val="en-ID"/>
        </w:rPr>
        <w:t>pakai</w:t>
      </w:r>
      <w:proofErr w:type="spellEnd"/>
      <w:r w:rsidRPr="00D62275">
        <w:rPr>
          <w:lang w:val="en-ID"/>
        </w:rPr>
        <w:t xml:space="preserve"> SUM)</w:t>
      </w:r>
    </w:p>
    <w:p w14:paraId="7DF8E3FA" w14:textId="1C0E1581" w:rsidR="00D62275" w:rsidRDefault="00D62275" w:rsidP="00121BA6">
      <w:pPr>
        <w:pStyle w:val="ListParagraph"/>
        <w:numPr>
          <w:ilvl w:val="0"/>
          <w:numId w:val="18"/>
        </w:numPr>
        <w:tabs>
          <w:tab w:val="left" w:pos="567"/>
        </w:tabs>
        <w:ind w:right="360" w:hanging="11"/>
        <w:jc w:val="both"/>
        <w:rPr>
          <w:lang w:val="en-ID"/>
        </w:rPr>
      </w:pPr>
      <w:r w:rsidRPr="00D62275">
        <w:rPr>
          <w:lang w:val="en-ID"/>
        </w:rPr>
        <w:t>Sort Descending (</w:t>
      </w:r>
      <w:proofErr w:type="spellStart"/>
      <w:r w:rsidRPr="00D62275">
        <w:rPr>
          <w:lang w:val="en-ID"/>
        </w:rPr>
        <w:t>biar</w:t>
      </w:r>
      <w:proofErr w:type="spellEnd"/>
      <w:r w:rsidRPr="00D62275">
        <w:rPr>
          <w:lang w:val="en-ID"/>
        </w:rPr>
        <w:t xml:space="preserve"> customer </w:t>
      </w:r>
      <w:proofErr w:type="spellStart"/>
      <w:r w:rsidRPr="00D62275">
        <w:rPr>
          <w:lang w:val="en-ID"/>
        </w:rPr>
        <w:t>dengan</w:t>
      </w:r>
      <w:proofErr w:type="spellEnd"/>
      <w:r w:rsidRPr="00D62275">
        <w:rPr>
          <w:lang w:val="en-ID"/>
        </w:rPr>
        <w:t xml:space="preserve"> total </w:t>
      </w:r>
      <w:proofErr w:type="spellStart"/>
      <w:r w:rsidRPr="00D62275">
        <w:rPr>
          <w:lang w:val="en-ID"/>
        </w:rPr>
        <w:t>belanja</w:t>
      </w:r>
      <w:proofErr w:type="spellEnd"/>
      <w:r w:rsidRPr="00D62275">
        <w:rPr>
          <w:lang w:val="en-ID"/>
        </w:rPr>
        <w:t xml:space="preserve"> </w:t>
      </w:r>
      <w:proofErr w:type="spellStart"/>
      <w:r w:rsidRPr="00D62275">
        <w:rPr>
          <w:lang w:val="en-ID"/>
        </w:rPr>
        <w:t>terbesar</w:t>
      </w:r>
      <w:proofErr w:type="spellEnd"/>
      <w:r w:rsidRPr="00D62275">
        <w:rPr>
          <w:lang w:val="en-ID"/>
        </w:rPr>
        <w:t xml:space="preserve"> di </w:t>
      </w:r>
      <w:proofErr w:type="spellStart"/>
      <w:r w:rsidRPr="00D62275">
        <w:rPr>
          <w:lang w:val="en-ID"/>
        </w:rPr>
        <w:t>atas</w:t>
      </w:r>
      <w:proofErr w:type="spellEnd"/>
      <w:r w:rsidRPr="00D62275">
        <w:rPr>
          <w:lang w:val="en-ID"/>
        </w:rPr>
        <w:t>/kiri).</w:t>
      </w:r>
    </w:p>
    <w:p w14:paraId="49A8C408" w14:textId="77777777" w:rsidR="00AE5281" w:rsidRDefault="00AE5281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</w:p>
    <w:p w14:paraId="2E91B261" w14:textId="6B1D5F25" w:rsidR="00AE5281" w:rsidRPr="00AE5281" w:rsidRDefault="00AE5281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AE5281">
        <w:rPr>
          <w:lang w:val="en-ID"/>
        </w:rPr>
        <w:t xml:space="preserve">Di Filter Pane → di </w:t>
      </w:r>
      <w:proofErr w:type="spellStart"/>
      <w:r w:rsidRPr="00AE5281">
        <w:rPr>
          <w:lang w:val="en-ID"/>
        </w:rPr>
        <w:t>bagian</w:t>
      </w:r>
      <w:proofErr w:type="spellEnd"/>
      <w:r w:rsidRPr="00AE5281">
        <w:rPr>
          <w:lang w:val="en-ID"/>
        </w:rPr>
        <w:t xml:space="preserve"> chart, </w:t>
      </w:r>
      <w:proofErr w:type="spellStart"/>
      <w:r w:rsidRPr="00AE5281">
        <w:rPr>
          <w:lang w:val="en-ID"/>
        </w:rPr>
        <w:t>pilih</w:t>
      </w:r>
      <w:proofErr w:type="spellEnd"/>
      <w:r w:rsidRPr="00AE5281">
        <w:rPr>
          <w:lang w:val="en-ID"/>
        </w:rPr>
        <w:t xml:space="preserve"> Top N Filter.</w:t>
      </w:r>
    </w:p>
    <w:p w14:paraId="267503B7" w14:textId="4E1FE04F" w:rsidR="00AE5281" w:rsidRPr="00AE5281" w:rsidRDefault="00AE5281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AE5281">
        <w:rPr>
          <w:lang w:val="en-ID"/>
        </w:rPr>
        <w:t xml:space="preserve">Atur: Top 5 </w:t>
      </w:r>
      <w:proofErr w:type="spellStart"/>
      <w:r w:rsidRPr="00AE5281">
        <w:rPr>
          <w:lang w:val="en-ID"/>
        </w:rPr>
        <w:t>berdasarkan</w:t>
      </w:r>
      <w:proofErr w:type="spellEnd"/>
      <w:r w:rsidRPr="00AE5281">
        <w:rPr>
          <w:lang w:val="en-ID"/>
        </w:rPr>
        <w:t xml:space="preserve"> Total Price.</w:t>
      </w:r>
    </w:p>
    <w:p w14:paraId="142402A5" w14:textId="77777777" w:rsidR="00AE5281" w:rsidRPr="00D62275" w:rsidRDefault="00AE5281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</w:p>
    <w:p w14:paraId="79BDC249" w14:textId="311EDB97" w:rsidR="00D62275" w:rsidRDefault="00AE5281" w:rsidP="00121BA6">
      <w:pPr>
        <w:pStyle w:val="ListParagraph"/>
        <w:tabs>
          <w:tab w:val="left" w:pos="567"/>
        </w:tabs>
        <w:ind w:right="360"/>
        <w:jc w:val="both"/>
      </w:pPr>
      <w:r>
        <w:rPr>
          <w:noProof/>
        </w:rPr>
        <w:lastRenderedPageBreak/>
        <w:drawing>
          <wp:inline distT="0" distB="0" distL="0" distR="0" wp14:anchorId="07DB0FB1" wp14:editId="0E9BBC15">
            <wp:extent cx="3567746" cy="1797050"/>
            <wp:effectExtent l="0" t="0" r="0" b="0"/>
            <wp:docPr id="1685512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2047" name="Picture 16855120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400" cy="18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118" w14:textId="77777777" w:rsidR="00AE5281" w:rsidRDefault="00AE5281" w:rsidP="00121BA6">
      <w:pPr>
        <w:pStyle w:val="ListParagraph"/>
        <w:tabs>
          <w:tab w:val="left" w:pos="567"/>
        </w:tabs>
        <w:ind w:right="360"/>
        <w:jc w:val="both"/>
      </w:pPr>
    </w:p>
    <w:p w14:paraId="3F884848" w14:textId="73DA6678" w:rsidR="00AE5281" w:rsidRDefault="00AE5281" w:rsidP="00121BA6">
      <w:pPr>
        <w:pStyle w:val="ListParagraph"/>
        <w:tabs>
          <w:tab w:val="left" w:pos="567"/>
        </w:tabs>
        <w:ind w:righ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toolstips</w:t>
      </w:r>
      <w:proofErr w:type="spellEnd"/>
      <w:r>
        <w:t>:</w:t>
      </w:r>
    </w:p>
    <w:p w14:paraId="4656542B" w14:textId="59A6A860" w:rsidR="00D62275" w:rsidRDefault="00AE5281" w:rsidP="00121BA6">
      <w:pPr>
        <w:pStyle w:val="ListParagraph"/>
        <w:tabs>
          <w:tab w:val="left" w:pos="567"/>
        </w:tabs>
        <w:ind w:right="360"/>
        <w:jc w:val="both"/>
      </w:pPr>
      <w:r w:rsidRPr="00AE5281">
        <w:rPr>
          <w:noProof/>
        </w:rPr>
        <w:drawing>
          <wp:inline distT="0" distB="0" distL="0" distR="0" wp14:anchorId="69964B9B" wp14:editId="290B532A">
            <wp:extent cx="3837305" cy="2019080"/>
            <wp:effectExtent l="0" t="0" r="0" b="635"/>
            <wp:docPr id="4395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3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182" cy="20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675F" w14:textId="77777777" w:rsidR="00AE5281" w:rsidRDefault="00AE5281" w:rsidP="00121BA6">
      <w:pPr>
        <w:pStyle w:val="ListParagraph"/>
        <w:tabs>
          <w:tab w:val="left" w:pos="567"/>
        </w:tabs>
        <w:ind w:right="360"/>
        <w:jc w:val="both"/>
      </w:pPr>
    </w:p>
    <w:p w14:paraId="1EDF35F1" w14:textId="050564B5" w:rsidR="00AE5281" w:rsidRDefault="00AE5281" w:rsidP="00121BA6">
      <w:pPr>
        <w:tabs>
          <w:tab w:val="left" w:pos="567"/>
        </w:tabs>
        <w:ind w:left="360" w:right="360"/>
        <w:jc w:val="both"/>
      </w:pPr>
      <w:r>
        <w:t>7.</w:t>
      </w:r>
      <w:r w:rsidRPr="00AE5281">
        <w:t>Which month has the highest revenue? Briefly explain 2–3 possible reasons.</w:t>
      </w:r>
    </w:p>
    <w:p w14:paraId="693C9C1F" w14:textId="5A14148A" w:rsidR="00AE5281" w:rsidRDefault="00AE5281" w:rsidP="00121BA6">
      <w:pPr>
        <w:tabs>
          <w:tab w:val="left" w:pos="567"/>
        </w:tabs>
        <w:ind w:left="360" w:right="360"/>
        <w:jc w:val="both"/>
      </w:pPr>
      <w:r>
        <w:t>Answer:</w:t>
      </w:r>
    </w:p>
    <w:p w14:paraId="6535521A" w14:textId="7A0D4FED" w:rsidR="00B9601F" w:rsidRPr="00B9601F" w:rsidRDefault="00B9601F" w:rsidP="00121BA6">
      <w:pPr>
        <w:tabs>
          <w:tab w:val="left" w:pos="567"/>
        </w:tabs>
        <w:ind w:left="360" w:right="360"/>
        <w:jc w:val="both"/>
        <w:rPr>
          <w:lang w:val="en-ID"/>
        </w:rPr>
      </w:pPr>
      <w:r w:rsidRPr="00B9601F">
        <w:rPr>
          <w:lang w:val="en-ID"/>
        </w:rPr>
        <w:t xml:space="preserve">Bulan </w:t>
      </w:r>
      <w:proofErr w:type="spellStart"/>
      <w:r w:rsidRPr="00B9601F">
        <w:rPr>
          <w:lang w:val="en-ID"/>
        </w:rPr>
        <w:t>dengan</w:t>
      </w:r>
      <w:proofErr w:type="spellEnd"/>
      <w:r w:rsidRPr="00B9601F">
        <w:rPr>
          <w:lang w:val="en-ID"/>
        </w:rPr>
        <w:t xml:space="preserve"> revenue </w:t>
      </w:r>
      <w:proofErr w:type="spellStart"/>
      <w:r w:rsidRPr="00B9601F">
        <w:rPr>
          <w:lang w:val="en-ID"/>
        </w:rPr>
        <w:t>tertinggi</w:t>
      </w:r>
      <w:proofErr w:type="spellEnd"/>
      <w:r w:rsidRPr="00B9601F">
        <w:rPr>
          <w:lang w:val="en-ID"/>
        </w:rPr>
        <w:t>: Maret 2024</w:t>
      </w:r>
    </w:p>
    <w:p w14:paraId="48158718" w14:textId="4567EA62" w:rsidR="00B9601F" w:rsidRPr="00B9601F" w:rsidRDefault="00B9601F" w:rsidP="00121BA6">
      <w:pPr>
        <w:tabs>
          <w:tab w:val="left" w:pos="567"/>
        </w:tabs>
        <w:ind w:left="360" w:right="360"/>
        <w:jc w:val="both"/>
        <w:rPr>
          <w:lang w:val="en-ID"/>
        </w:rPr>
      </w:pPr>
      <w:r w:rsidRPr="00B9601F">
        <w:rPr>
          <w:lang w:val="en-ID"/>
        </w:rPr>
        <w:t>Total revenue: Rp 286.590.000</w:t>
      </w:r>
    </w:p>
    <w:p w14:paraId="49825425" w14:textId="28DAEE44" w:rsidR="00B53875" w:rsidRPr="00B53875" w:rsidRDefault="00B53875" w:rsidP="00121BA6">
      <w:pPr>
        <w:tabs>
          <w:tab w:val="left" w:pos="567"/>
        </w:tabs>
        <w:ind w:left="426" w:right="360"/>
        <w:jc w:val="both"/>
        <w:rPr>
          <w:lang w:val="en-ID"/>
        </w:rPr>
      </w:pPr>
      <w:r w:rsidRPr="00B53875">
        <w:rPr>
          <w:lang w:val="en-ID"/>
        </w:rPr>
        <w:t xml:space="preserve">Di Power BI, </w:t>
      </w:r>
      <w:proofErr w:type="spellStart"/>
      <w:r w:rsidRPr="00B53875">
        <w:rPr>
          <w:lang w:val="en-ID"/>
        </w:rPr>
        <w:t>pilih</w:t>
      </w:r>
      <w:proofErr w:type="spellEnd"/>
      <w:r w:rsidRPr="00B53875">
        <w:rPr>
          <w:lang w:val="en-ID"/>
        </w:rPr>
        <w:t xml:space="preserve"> </w:t>
      </w:r>
      <w:proofErr w:type="spellStart"/>
      <w:r w:rsidRPr="00B53875">
        <w:rPr>
          <w:lang w:val="en-ID"/>
        </w:rPr>
        <w:t>kolom</w:t>
      </w:r>
      <w:proofErr w:type="spellEnd"/>
      <w:r w:rsidRPr="00B53875">
        <w:rPr>
          <w:lang w:val="en-ID"/>
        </w:rPr>
        <w:t xml:space="preserve"> Date → transform </w:t>
      </w:r>
      <w:proofErr w:type="spellStart"/>
      <w:r w:rsidRPr="00B53875">
        <w:rPr>
          <w:lang w:val="en-ID"/>
        </w:rPr>
        <w:t>ke</w:t>
      </w:r>
      <w:proofErr w:type="spellEnd"/>
      <w:r w:rsidRPr="00B53875">
        <w:rPr>
          <w:lang w:val="en-ID"/>
        </w:rPr>
        <w:t xml:space="preserve"> Month (</w:t>
      </w:r>
      <w:proofErr w:type="spellStart"/>
      <w:r w:rsidRPr="00B53875">
        <w:rPr>
          <w:lang w:val="en-ID"/>
        </w:rPr>
        <w:t>misalnya</w:t>
      </w:r>
      <w:proofErr w:type="spellEnd"/>
      <w:r w:rsidRPr="00B53875">
        <w:rPr>
          <w:lang w:val="en-ID"/>
        </w:rPr>
        <w:t xml:space="preserve"> </w:t>
      </w:r>
      <w:proofErr w:type="spellStart"/>
      <w:r w:rsidRPr="00B53875">
        <w:rPr>
          <w:lang w:val="en-ID"/>
        </w:rPr>
        <w:t>pakai</w:t>
      </w:r>
      <w:proofErr w:type="spellEnd"/>
      <w:r w:rsidRPr="00B53875">
        <w:rPr>
          <w:lang w:val="en-ID"/>
        </w:rPr>
        <w:t xml:space="preserve"> </w:t>
      </w:r>
      <w:r w:rsidRPr="00B53875">
        <w:rPr>
          <w:i/>
          <w:iCs/>
          <w:lang w:val="en-ID"/>
        </w:rPr>
        <w:t>Date Hierarchy</w:t>
      </w:r>
      <w:r w:rsidRPr="00B53875">
        <w:rPr>
          <w:lang w:val="en-ID"/>
        </w:rPr>
        <w:t xml:space="preserve"> → </w:t>
      </w:r>
      <w:proofErr w:type="spellStart"/>
      <w:r w:rsidRPr="00B53875">
        <w:rPr>
          <w:lang w:val="en-ID"/>
        </w:rPr>
        <w:t>pilih</w:t>
      </w:r>
      <w:proofErr w:type="spellEnd"/>
      <w:r w:rsidRPr="00B53875">
        <w:rPr>
          <w:lang w:val="en-ID"/>
        </w:rPr>
        <w:t xml:space="preserve"> Month</w:t>
      </w:r>
      <w:proofErr w:type="gramStart"/>
      <w:r w:rsidRPr="00B53875">
        <w:rPr>
          <w:lang w:val="en-ID"/>
        </w:rPr>
        <w:t>).Bisa</w:t>
      </w:r>
      <w:proofErr w:type="gramEnd"/>
      <w:r w:rsidRPr="00B53875">
        <w:rPr>
          <w:lang w:val="en-ID"/>
        </w:rPr>
        <w:t xml:space="preserve"> juga </w:t>
      </w:r>
      <w:proofErr w:type="spellStart"/>
      <w:r w:rsidRPr="00B53875">
        <w:rPr>
          <w:lang w:val="en-ID"/>
        </w:rPr>
        <w:t>bikin</w:t>
      </w:r>
      <w:proofErr w:type="spellEnd"/>
      <w:r w:rsidRPr="00B53875">
        <w:rPr>
          <w:lang w:val="en-ID"/>
        </w:rPr>
        <w:t xml:space="preserve"> </w:t>
      </w:r>
      <w:proofErr w:type="spellStart"/>
      <w:r w:rsidRPr="00B53875">
        <w:rPr>
          <w:lang w:val="en-ID"/>
        </w:rPr>
        <w:t>kolom</w:t>
      </w:r>
      <w:proofErr w:type="spellEnd"/>
      <w:r w:rsidRPr="00B53875">
        <w:rPr>
          <w:lang w:val="en-ID"/>
        </w:rPr>
        <w:t xml:space="preserve"> </w:t>
      </w:r>
      <w:proofErr w:type="spellStart"/>
      <w:r w:rsidRPr="00B53875">
        <w:rPr>
          <w:lang w:val="en-ID"/>
        </w:rPr>
        <w:t>baru</w:t>
      </w:r>
      <w:proofErr w:type="spellEnd"/>
      <w:r w:rsidRPr="00B53875">
        <w:rPr>
          <w:lang w:val="en-ID"/>
        </w:rPr>
        <w:t xml:space="preserve"> di Power Query: Month = FORMAT([Date], "YYYY-MM").</w:t>
      </w:r>
    </w:p>
    <w:p w14:paraId="03FAB4D9" w14:textId="67E69231" w:rsidR="00B53875" w:rsidRPr="00B53875" w:rsidRDefault="00B53875" w:rsidP="00121BA6">
      <w:pPr>
        <w:tabs>
          <w:tab w:val="left" w:pos="567"/>
        </w:tabs>
        <w:ind w:left="360" w:right="360"/>
        <w:jc w:val="both"/>
        <w:rPr>
          <w:lang w:val="en-ID"/>
        </w:rPr>
      </w:pPr>
      <w:r w:rsidRPr="00B53875">
        <w:rPr>
          <w:lang w:val="en-ID"/>
        </w:rPr>
        <w:t xml:space="preserve">Buat </w:t>
      </w:r>
      <w:proofErr w:type="spellStart"/>
      <w:r w:rsidRPr="00B53875">
        <w:rPr>
          <w:lang w:val="en-ID"/>
        </w:rPr>
        <w:t>Visualisasi.</w:t>
      </w:r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donut </w:t>
      </w:r>
      <w:proofErr w:type="gramStart"/>
      <w:r>
        <w:rPr>
          <w:lang w:val="en-ID"/>
        </w:rPr>
        <w:t>chart(</w:t>
      </w:r>
      <w:proofErr w:type="spellStart"/>
      <w:proofErr w:type="gramEnd"/>
      <w:r>
        <w:rPr>
          <w:lang w:val="en-ID"/>
        </w:rPr>
        <w:t>cocok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membandigkan</w:t>
      </w:r>
      <w:proofErr w:type="spellEnd"/>
      <w:r>
        <w:rPr>
          <w:lang w:val="en-ID"/>
        </w:rPr>
        <w:t>)</w:t>
      </w:r>
    </w:p>
    <w:p w14:paraId="13E4F352" w14:textId="64642D47" w:rsidR="00B53875" w:rsidRPr="00B53875" w:rsidRDefault="00B53875" w:rsidP="00121BA6">
      <w:pPr>
        <w:pStyle w:val="ListParagraph"/>
        <w:numPr>
          <w:ilvl w:val="0"/>
          <w:numId w:val="23"/>
        </w:numPr>
        <w:tabs>
          <w:tab w:val="left" w:pos="567"/>
        </w:tabs>
        <w:ind w:right="360"/>
        <w:jc w:val="both"/>
        <w:rPr>
          <w:lang w:val="en-ID"/>
        </w:rPr>
      </w:pPr>
      <w:r>
        <w:rPr>
          <w:lang w:val="en-ID"/>
        </w:rPr>
        <w:t>Legend</w:t>
      </w:r>
      <w:r w:rsidRPr="00B53875">
        <w:rPr>
          <w:lang w:val="en-ID"/>
        </w:rPr>
        <w:t>→ Month</w:t>
      </w:r>
    </w:p>
    <w:p w14:paraId="515745FD" w14:textId="6637A4C0" w:rsidR="00B53875" w:rsidRPr="00B53875" w:rsidRDefault="00B53875" w:rsidP="00121BA6">
      <w:pPr>
        <w:numPr>
          <w:ilvl w:val="0"/>
          <w:numId w:val="23"/>
        </w:numPr>
        <w:tabs>
          <w:tab w:val="left" w:pos="567"/>
        </w:tabs>
        <w:ind w:right="360"/>
        <w:jc w:val="both"/>
        <w:rPr>
          <w:lang w:val="en-ID"/>
        </w:rPr>
      </w:pPr>
      <w:r w:rsidRPr="00B53875">
        <w:rPr>
          <w:lang w:val="en-ID"/>
        </w:rPr>
        <w:t xml:space="preserve">Values → Total </w:t>
      </w:r>
      <w:r>
        <w:rPr>
          <w:lang w:val="en-ID"/>
        </w:rPr>
        <w:t>Revenue</w:t>
      </w:r>
      <w:r w:rsidRPr="00B53875">
        <w:rPr>
          <w:lang w:val="en-ID"/>
        </w:rPr>
        <w:t xml:space="preserve"> (</w:t>
      </w:r>
      <w:proofErr w:type="spellStart"/>
      <w:r w:rsidRPr="00B53875">
        <w:rPr>
          <w:lang w:val="en-ID"/>
        </w:rPr>
        <w:t>pakai</w:t>
      </w:r>
      <w:proofErr w:type="spellEnd"/>
      <w:r w:rsidRPr="00B53875">
        <w:rPr>
          <w:lang w:val="en-ID"/>
        </w:rPr>
        <w:t xml:space="preserve"> SUM).</w:t>
      </w:r>
    </w:p>
    <w:p w14:paraId="2E37815F" w14:textId="78074367" w:rsidR="00B53875" w:rsidRPr="00B53875" w:rsidRDefault="00B53875" w:rsidP="00121BA6">
      <w:pPr>
        <w:tabs>
          <w:tab w:val="left" w:pos="567"/>
        </w:tabs>
        <w:ind w:left="360" w:right="360"/>
        <w:jc w:val="both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49B1CF76" wp14:editId="2451B84D">
            <wp:extent cx="3241963" cy="1856761"/>
            <wp:effectExtent l="0" t="0" r="0" b="0"/>
            <wp:docPr id="2093492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2973" name="Picture 20934929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136" cy="18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078" w14:textId="77777777" w:rsidR="00B53875" w:rsidRDefault="00B53875" w:rsidP="00121BA6">
      <w:pPr>
        <w:tabs>
          <w:tab w:val="left" w:pos="567"/>
        </w:tabs>
        <w:ind w:left="360" w:right="360"/>
        <w:jc w:val="both"/>
      </w:pPr>
    </w:p>
    <w:p w14:paraId="4B193702" w14:textId="6ED29FE8" w:rsidR="00B9601F" w:rsidRDefault="00B9601F" w:rsidP="00121BA6">
      <w:pPr>
        <w:tabs>
          <w:tab w:val="left" w:pos="567"/>
        </w:tabs>
        <w:ind w:right="360"/>
        <w:jc w:val="both"/>
      </w:pPr>
    </w:p>
    <w:p w14:paraId="21603593" w14:textId="01B34EDB" w:rsidR="00B9601F" w:rsidRDefault="00F6644E" w:rsidP="00121BA6">
      <w:pPr>
        <w:pStyle w:val="ListParagraph"/>
        <w:tabs>
          <w:tab w:val="left" w:pos="567"/>
        </w:tabs>
        <w:ind w:right="360"/>
        <w:jc w:val="both"/>
      </w:pPr>
      <w:r>
        <w:t>Riset Data:</w:t>
      </w:r>
    </w:p>
    <w:p w14:paraId="06D1CD31" w14:textId="2DA4D7E2" w:rsidR="00B9601F" w:rsidRP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B9601F">
        <w:rPr>
          <w:lang w:val="en-ID"/>
        </w:rPr>
        <w:t>Setelah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aku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analisis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datanya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ternyata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kenaikan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pendapatan</w:t>
      </w:r>
      <w:proofErr w:type="spellEnd"/>
      <w:r w:rsidRPr="00B9601F">
        <w:rPr>
          <w:lang w:val="en-ID"/>
        </w:rPr>
        <w:t xml:space="preserve"> di Maret 2024 </w:t>
      </w:r>
      <w:proofErr w:type="spellStart"/>
      <w:r w:rsidRPr="00B9601F">
        <w:rPr>
          <w:lang w:val="en-ID"/>
        </w:rPr>
        <w:t>bukan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karena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makin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banyak</w:t>
      </w:r>
      <w:proofErr w:type="spellEnd"/>
      <w:r w:rsidRPr="00B9601F">
        <w:rPr>
          <w:lang w:val="en-ID"/>
        </w:rPr>
        <w:t xml:space="preserve"> orang </w:t>
      </w:r>
      <w:proofErr w:type="spellStart"/>
      <w:r w:rsidRPr="00B9601F">
        <w:rPr>
          <w:lang w:val="en-ID"/>
        </w:rPr>
        <w:t>belanja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tapi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karena</w:t>
      </w:r>
      <w:proofErr w:type="spellEnd"/>
      <w:r w:rsidRPr="00B9601F">
        <w:rPr>
          <w:lang w:val="en-ID"/>
        </w:rPr>
        <w:t xml:space="preserve"> yang </w:t>
      </w:r>
      <w:proofErr w:type="spellStart"/>
      <w:r w:rsidRPr="00B9601F">
        <w:rPr>
          <w:lang w:val="en-ID"/>
        </w:rPr>
        <w:t>beli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itu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pelanggan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 dan </w:t>
      </w:r>
      <w:proofErr w:type="spellStart"/>
      <w:r w:rsidRPr="00B9601F">
        <w:rPr>
          <w:lang w:val="en-ID"/>
        </w:rPr>
        <w:t>mereka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belanja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dalam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jumlah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banyak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sekaligus</w:t>
      </w:r>
      <w:proofErr w:type="spellEnd"/>
      <w:r w:rsidRPr="00B9601F">
        <w:rPr>
          <w:lang w:val="en-ID"/>
        </w:rPr>
        <w:t xml:space="preserve">. </w:t>
      </w:r>
      <w:proofErr w:type="spellStart"/>
      <w:r w:rsidRPr="00B9601F">
        <w:rPr>
          <w:lang w:val="en-ID"/>
        </w:rPr>
        <w:t>Jumlah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transaksinya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malah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turun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73 di </w:t>
      </w:r>
      <w:proofErr w:type="spellStart"/>
      <w:r w:rsidRPr="00B9601F">
        <w:rPr>
          <w:lang w:val="en-ID"/>
        </w:rPr>
        <w:t>Februari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jadi</w:t>
      </w:r>
      <w:proofErr w:type="spellEnd"/>
      <w:r w:rsidRPr="00B9601F">
        <w:rPr>
          <w:lang w:val="en-ID"/>
        </w:rPr>
        <w:t xml:space="preserve"> 65 di Maret. Tapi rata-rata </w:t>
      </w:r>
      <w:proofErr w:type="spellStart"/>
      <w:r w:rsidRPr="00B9601F">
        <w:rPr>
          <w:lang w:val="en-ID"/>
        </w:rPr>
        <w:t>nilai</w:t>
      </w:r>
      <w:proofErr w:type="spellEnd"/>
      <w:r w:rsidRPr="00B9601F">
        <w:rPr>
          <w:lang w:val="en-ID"/>
        </w:rPr>
        <w:t xml:space="preserve"> per </w:t>
      </w:r>
      <w:proofErr w:type="spellStart"/>
      <w:r w:rsidRPr="00B9601F">
        <w:rPr>
          <w:lang w:val="en-ID"/>
        </w:rPr>
        <w:t>transaksi</w:t>
      </w:r>
      <w:proofErr w:type="spellEnd"/>
      <w:r w:rsidRPr="00B9601F">
        <w:rPr>
          <w:lang w:val="en-ID"/>
        </w:rPr>
        <w:t xml:space="preserve"> naik </w:t>
      </w:r>
      <w:proofErr w:type="spellStart"/>
      <w:r w:rsidRPr="00B9601F">
        <w:rPr>
          <w:lang w:val="en-ID"/>
        </w:rPr>
        <w:t>cukup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signifikan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sekitar</w:t>
      </w:r>
      <w:proofErr w:type="spellEnd"/>
      <w:r w:rsidRPr="00B9601F">
        <w:rPr>
          <w:lang w:val="en-ID"/>
        </w:rPr>
        <w:t xml:space="preserve"> Rp3,78 </w:t>
      </w:r>
      <w:proofErr w:type="spellStart"/>
      <w:r w:rsidRPr="00B9601F">
        <w:rPr>
          <w:lang w:val="en-ID"/>
        </w:rPr>
        <w:t>juta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jadi</w:t>
      </w:r>
      <w:proofErr w:type="spellEnd"/>
      <w:r w:rsidRPr="00B9601F">
        <w:rPr>
          <w:lang w:val="en-ID"/>
        </w:rPr>
        <w:t xml:space="preserve"> Rp4,41 </w:t>
      </w:r>
      <w:proofErr w:type="spellStart"/>
      <w:proofErr w:type="gramStart"/>
      <w:r w:rsidRPr="00B9601F">
        <w:rPr>
          <w:lang w:val="en-ID"/>
        </w:rPr>
        <w:t>juta</w:t>
      </w:r>
      <w:proofErr w:type="spellEnd"/>
      <w:r w:rsidRPr="00B9601F">
        <w:rPr>
          <w:lang w:val="en-ID"/>
        </w:rPr>
        <w:t xml:space="preserve">  </w:t>
      </w:r>
      <w:proofErr w:type="spellStart"/>
      <w:r w:rsidRPr="00B9601F">
        <w:rPr>
          <w:lang w:val="en-ID"/>
        </w:rPr>
        <w:t>artinya</w:t>
      </w:r>
      <w:proofErr w:type="spellEnd"/>
      <w:proofErr w:type="gramEnd"/>
      <w:r w:rsidRPr="00B9601F">
        <w:rPr>
          <w:lang w:val="en-ID"/>
        </w:rPr>
        <w:t xml:space="preserve"> naik </w:t>
      </w:r>
      <w:proofErr w:type="spellStart"/>
      <w:r w:rsidRPr="00B9601F">
        <w:rPr>
          <w:lang w:val="en-ID"/>
        </w:rPr>
        <w:t>sekitar</w:t>
      </w:r>
      <w:proofErr w:type="spellEnd"/>
      <w:r w:rsidRPr="00B9601F">
        <w:rPr>
          <w:lang w:val="en-ID"/>
        </w:rPr>
        <w:t xml:space="preserve"> 16,5%. Jadi, </w:t>
      </w:r>
      <w:proofErr w:type="spellStart"/>
      <w:r w:rsidRPr="00B9601F">
        <w:rPr>
          <w:lang w:val="en-ID"/>
        </w:rPr>
        <w:t>meski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lebih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sedikit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transaksi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nilai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tiap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transaksinya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jauh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lebih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gede</w:t>
      </w:r>
      <w:proofErr w:type="spellEnd"/>
      <w:r w:rsidRPr="00B9601F">
        <w:rPr>
          <w:lang w:val="en-ID"/>
        </w:rPr>
        <w:t>.</w:t>
      </w:r>
    </w:p>
    <w:p w14:paraId="3A5D9508" w14:textId="77777777" w:rsid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B9601F">
        <w:rPr>
          <w:lang w:val="en-ID"/>
        </w:rPr>
        <w:t xml:space="preserve">Yang paling </w:t>
      </w:r>
      <w:proofErr w:type="spellStart"/>
      <w:r w:rsidRPr="00B9601F">
        <w:rPr>
          <w:lang w:val="en-ID"/>
        </w:rPr>
        <w:t>mencolok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penjualan</w:t>
      </w:r>
      <w:proofErr w:type="spellEnd"/>
      <w:r w:rsidRPr="00B9601F">
        <w:rPr>
          <w:lang w:val="en-ID"/>
        </w:rPr>
        <w:t xml:space="preserve"> laptop, monitor, dan </w:t>
      </w:r>
      <w:proofErr w:type="spellStart"/>
      <w:r w:rsidRPr="00B9601F">
        <w:rPr>
          <w:lang w:val="en-ID"/>
        </w:rPr>
        <w:t>kursi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kantor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menyumbang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hampir</w:t>
      </w:r>
      <w:proofErr w:type="spellEnd"/>
      <w:r w:rsidRPr="00B9601F">
        <w:rPr>
          <w:lang w:val="en-ID"/>
        </w:rPr>
        <w:t xml:space="preserve"> 91%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total </w:t>
      </w:r>
      <w:proofErr w:type="spellStart"/>
      <w:r w:rsidRPr="00B9601F">
        <w:rPr>
          <w:lang w:val="en-ID"/>
        </w:rPr>
        <w:t>pendapatan</w:t>
      </w:r>
      <w:proofErr w:type="spellEnd"/>
      <w:r w:rsidRPr="00B9601F">
        <w:rPr>
          <w:lang w:val="en-ID"/>
        </w:rPr>
        <w:t xml:space="preserve"> Maret (</w:t>
      </w:r>
      <w:proofErr w:type="spellStart"/>
      <w:r w:rsidRPr="00B9601F">
        <w:rPr>
          <w:lang w:val="en-ID"/>
        </w:rPr>
        <w:t>sekitar</w:t>
      </w:r>
      <w:proofErr w:type="spellEnd"/>
      <w:r w:rsidRPr="00B9601F">
        <w:rPr>
          <w:lang w:val="en-ID"/>
        </w:rPr>
        <w:t xml:space="preserve"> Rp260 </w:t>
      </w:r>
      <w:proofErr w:type="spellStart"/>
      <w:r w:rsidRPr="00B9601F">
        <w:rPr>
          <w:lang w:val="en-ID"/>
        </w:rPr>
        <w:t>miliar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total Rp286,6 </w:t>
      </w:r>
      <w:proofErr w:type="spellStart"/>
      <w:r w:rsidRPr="00B9601F">
        <w:rPr>
          <w:lang w:val="en-ID"/>
        </w:rPr>
        <w:t>miliar</w:t>
      </w:r>
      <w:proofErr w:type="spellEnd"/>
      <w:r w:rsidRPr="00B9601F">
        <w:rPr>
          <w:lang w:val="en-ID"/>
        </w:rPr>
        <w:t xml:space="preserve">). </w:t>
      </w:r>
    </w:p>
    <w:p w14:paraId="18142641" w14:textId="77777777" w:rsid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</w:p>
    <w:p w14:paraId="39B98E3E" w14:textId="5AF44ACF" w:rsidR="00B9601F" w:rsidRP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B9601F">
        <w:rPr>
          <w:lang w:val="en-ID"/>
        </w:rPr>
        <w:t xml:space="preserve">Laptop </w:t>
      </w:r>
      <w:proofErr w:type="spellStart"/>
      <w:r w:rsidRPr="00B9601F">
        <w:rPr>
          <w:lang w:val="en-ID"/>
        </w:rPr>
        <w:t>sendiri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menyumbang</w:t>
      </w:r>
      <w:proofErr w:type="spellEnd"/>
      <w:r w:rsidRPr="00B9601F">
        <w:rPr>
          <w:lang w:val="en-ID"/>
        </w:rPr>
        <w:t xml:space="preserve"> Rp190 </w:t>
      </w:r>
      <w:proofErr w:type="spellStart"/>
      <w:r w:rsidRPr="00B9601F">
        <w:rPr>
          <w:lang w:val="en-ID"/>
        </w:rPr>
        <w:t>miliar</w:t>
      </w:r>
      <w:proofErr w:type="spellEnd"/>
      <w:r w:rsidRPr="00B9601F">
        <w:rPr>
          <w:lang w:val="en-ID"/>
        </w:rPr>
        <w:t xml:space="preserve">, monitor Rp37,5 </w:t>
      </w:r>
      <w:proofErr w:type="spellStart"/>
      <w:r w:rsidRPr="00B9601F">
        <w:rPr>
          <w:lang w:val="en-ID"/>
        </w:rPr>
        <w:t>miliar</w:t>
      </w:r>
      <w:proofErr w:type="spellEnd"/>
      <w:r w:rsidRPr="00B9601F">
        <w:rPr>
          <w:lang w:val="en-ID"/>
        </w:rPr>
        <w:t xml:space="preserve">, dan </w:t>
      </w:r>
      <w:proofErr w:type="spellStart"/>
      <w:r w:rsidRPr="00B9601F">
        <w:rPr>
          <w:lang w:val="en-ID"/>
        </w:rPr>
        <w:t>kursi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kantor</w:t>
      </w:r>
      <w:proofErr w:type="spellEnd"/>
      <w:r w:rsidRPr="00B9601F">
        <w:rPr>
          <w:lang w:val="en-ID"/>
        </w:rPr>
        <w:t xml:space="preserve"> Rp32,5 </w:t>
      </w:r>
      <w:proofErr w:type="spellStart"/>
      <w:r w:rsidRPr="00B9601F">
        <w:rPr>
          <w:lang w:val="en-ID"/>
        </w:rPr>
        <w:t>miliar</w:t>
      </w:r>
      <w:proofErr w:type="spellEnd"/>
      <w:r w:rsidRPr="00B9601F">
        <w:rPr>
          <w:lang w:val="en-ID"/>
        </w:rPr>
        <w:t xml:space="preserve">. Ini </w:t>
      </w:r>
      <w:proofErr w:type="spellStart"/>
      <w:r w:rsidRPr="00B9601F">
        <w:rPr>
          <w:lang w:val="en-ID"/>
        </w:rPr>
        <w:t>bukan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belanja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biasa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keliatannya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ini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lebih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ke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pengadaan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perangkat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untuk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kantor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instansi</w:t>
      </w:r>
      <w:proofErr w:type="spellEnd"/>
      <w:r w:rsidRPr="00B9601F">
        <w:rPr>
          <w:lang w:val="en-ID"/>
        </w:rPr>
        <w:t>.</w:t>
      </w:r>
    </w:p>
    <w:p w14:paraId="1E92B844" w14:textId="1EE73CA6" w:rsidR="00B9601F" w:rsidRP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B9601F">
        <w:rPr>
          <w:lang w:val="en-ID"/>
        </w:rPr>
        <w:t>Lokasinya</w:t>
      </w:r>
      <w:proofErr w:type="spellEnd"/>
      <w:r w:rsidRPr="00B9601F">
        <w:rPr>
          <w:lang w:val="en-ID"/>
        </w:rPr>
        <w:t xml:space="preserve"> juga </w:t>
      </w:r>
      <w:proofErr w:type="spellStart"/>
      <w:r w:rsidRPr="00B9601F">
        <w:rPr>
          <w:lang w:val="en-ID"/>
        </w:rPr>
        <w:t>cukup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konsisten</w:t>
      </w:r>
      <w:proofErr w:type="spellEnd"/>
      <w:r w:rsidRPr="00B9601F">
        <w:rPr>
          <w:lang w:val="en-ID"/>
        </w:rPr>
        <w:t xml:space="preserve">: </w:t>
      </w:r>
      <w:proofErr w:type="spellStart"/>
      <w:r w:rsidRPr="00B9601F">
        <w:rPr>
          <w:lang w:val="en-ID"/>
        </w:rPr>
        <w:t>mayoritas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kota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. Jakarta dan Bandung </w:t>
      </w:r>
      <w:proofErr w:type="spellStart"/>
      <w:r w:rsidRPr="00B9601F">
        <w:rPr>
          <w:lang w:val="en-ID"/>
        </w:rPr>
        <w:t>aja</w:t>
      </w:r>
      <w:proofErr w:type="spellEnd"/>
      <w:r w:rsidRPr="00B9601F">
        <w:rPr>
          <w:lang w:val="en-ID"/>
        </w:rPr>
        <w:t xml:space="preserve"> </w:t>
      </w:r>
      <w:proofErr w:type="spellStart"/>
      <w:r w:rsidR="00F6644E">
        <w:rPr>
          <w:lang w:val="en-ID"/>
        </w:rPr>
        <w:t>s</w:t>
      </w:r>
      <w:r w:rsidRPr="00B9601F">
        <w:rPr>
          <w:lang w:val="en-ID"/>
        </w:rPr>
        <w:t>udah</w:t>
      </w:r>
      <w:proofErr w:type="spellEnd"/>
      <w:r w:rsidRPr="00B9601F">
        <w:rPr>
          <w:lang w:val="en-ID"/>
        </w:rPr>
        <w:t xml:space="preserve"> </w:t>
      </w:r>
      <w:proofErr w:type="spellStart"/>
      <w:r w:rsidR="00F6644E">
        <w:rPr>
          <w:lang w:val="en-ID"/>
        </w:rPr>
        <w:t>me</w:t>
      </w:r>
      <w:r w:rsidRPr="00B9601F">
        <w:rPr>
          <w:lang w:val="en-ID"/>
        </w:rPr>
        <w:t>nyumbang</w:t>
      </w:r>
      <w:proofErr w:type="spellEnd"/>
      <w:r w:rsidRPr="00B9601F">
        <w:rPr>
          <w:lang w:val="en-ID"/>
        </w:rPr>
        <w:t xml:space="preserve"> 67%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total revenue, </w:t>
      </w:r>
      <w:proofErr w:type="spellStart"/>
      <w:r w:rsidRPr="00B9601F">
        <w:rPr>
          <w:lang w:val="en-ID"/>
        </w:rPr>
        <w:t>dengan</w:t>
      </w:r>
      <w:proofErr w:type="spellEnd"/>
      <w:r w:rsidRPr="00B9601F">
        <w:rPr>
          <w:lang w:val="en-ID"/>
        </w:rPr>
        <w:t xml:space="preserve"> Jakarta di </w:t>
      </w:r>
      <w:proofErr w:type="spellStart"/>
      <w:r w:rsidRPr="00B9601F">
        <w:rPr>
          <w:lang w:val="en-ID"/>
        </w:rPr>
        <w:t>posisi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pertama</w:t>
      </w:r>
      <w:proofErr w:type="spellEnd"/>
      <w:r w:rsidRPr="00B9601F">
        <w:rPr>
          <w:lang w:val="en-ID"/>
        </w:rPr>
        <w:t xml:space="preserve"> (39%, Rp112,2 </w:t>
      </w:r>
      <w:proofErr w:type="spellStart"/>
      <w:r w:rsidRPr="00B9601F">
        <w:rPr>
          <w:lang w:val="en-ID"/>
        </w:rPr>
        <w:t>juta</w:t>
      </w:r>
      <w:proofErr w:type="spellEnd"/>
      <w:r w:rsidRPr="00B9601F">
        <w:rPr>
          <w:lang w:val="en-ID"/>
        </w:rPr>
        <w:t xml:space="preserve">) dan Bandung di </w:t>
      </w:r>
      <w:proofErr w:type="spellStart"/>
      <w:r w:rsidRPr="00B9601F">
        <w:rPr>
          <w:lang w:val="en-ID"/>
        </w:rPr>
        <w:t>urutan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kedua</w:t>
      </w:r>
      <w:proofErr w:type="spellEnd"/>
      <w:r w:rsidRPr="00B9601F">
        <w:rPr>
          <w:lang w:val="en-ID"/>
        </w:rPr>
        <w:t xml:space="preserve"> (28%, Rp80,8 </w:t>
      </w:r>
      <w:proofErr w:type="spellStart"/>
      <w:r w:rsidRPr="00B9601F">
        <w:rPr>
          <w:lang w:val="en-ID"/>
        </w:rPr>
        <w:t>juta</w:t>
      </w:r>
      <w:proofErr w:type="spellEnd"/>
      <w:r w:rsidRPr="00B9601F">
        <w:rPr>
          <w:lang w:val="en-ID"/>
        </w:rPr>
        <w:t xml:space="preserve">). Di Indonesia, </w:t>
      </w:r>
      <w:proofErr w:type="spellStart"/>
      <w:r w:rsidRPr="00B9601F">
        <w:rPr>
          <w:lang w:val="en-ID"/>
        </w:rPr>
        <w:t>kalau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lihat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pola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gini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kemungkinan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ini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pembelian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korporat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B2B kayak </w:t>
      </w:r>
      <w:proofErr w:type="spellStart"/>
      <w:r w:rsidRPr="00B9601F">
        <w:rPr>
          <w:lang w:val="en-ID"/>
        </w:rPr>
        <w:t>kantor</w:t>
      </w:r>
      <w:proofErr w:type="spellEnd"/>
      <w:r w:rsidRPr="00B9601F">
        <w:rPr>
          <w:lang w:val="en-ID"/>
        </w:rPr>
        <w:t xml:space="preserve">, vendor,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kampus</w:t>
      </w:r>
      <w:proofErr w:type="spellEnd"/>
      <w:r w:rsidRPr="00B9601F">
        <w:rPr>
          <w:lang w:val="en-ID"/>
        </w:rPr>
        <w:t xml:space="preserve"> yang </w:t>
      </w:r>
      <w:proofErr w:type="spellStart"/>
      <w:r w:rsidRPr="00B9601F">
        <w:rPr>
          <w:lang w:val="en-ID"/>
        </w:rPr>
        <w:t>butuh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banyak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perangkat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sekaligus</w:t>
      </w:r>
      <w:proofErr w:type="spellEnd"/>
      <w:r w:rsidRPr="00B9601F">
        <w:rPr>
          <w:lang w:val="en-ID"/>
        </w:rPr>
        <w:t>.</w:t>
      </w:r>
    </w:p>
    <w:p w14:paraId="6B330C20" w14:textId="77777777" w:rsid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B9601F">
        <w:rPr>
          <w:lang w:val="en-ID"/>
        </w:rPr>
        <w:t xml:space="preserve">Kalau </w:t>
      </w:r>
      <w:proofErr w:type="spellStart"/>
      <w:r w:rsidRPr="00B9601F">
        <w:rPr>
          <w:lang w:val="en-ID"/>
        </w:rPr>
        <w:t>digabungin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semua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polanya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jadi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jelas</w:t>
      </w:r>
      <w:proofErr w:type="spellEnd"/>
      <w:r w:rsidRPr="00B9601F">
        <w:rPr>
          <w:lang w:val="en-ID"/>
        </w:rPr>
        <w:t xml:space="preserve">: </w:t>
      </w:r>
      <w:proofErr w:type="spellStart"/>
      <w:r w:rsidRPr="00B9601F">
        <w:rPr>
          <w:lang w:val="en-ID"/>
        </w:rPr>
        <w:t>lebih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sedikit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transaksi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tapi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tiap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transaksinya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banget</w:t>
      </w:r>
      <w:proofErr w:type="spellEnd"/>
      <w:r w:rsidRPr="00B9601F">
        <w:rPr>
          <w:lang w:val="en-ID"/>
        </w:rPr>
        <w:t>.</w:t>
      </w:r>
    </w:p>
    <w:p w14:paraId="61AA994C" w14:textId="77777777" w:rsid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</w:p>
    <w:p w14:paraId="7DB3D713" w14:textId="15D64007" w:rsid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B9601F">
        <w:rPr>
          <w:lang w:val="en-ID"/>
        </w:rPr>
        <w:t xml:space="preserve">Ini sangat </w:t>
      </w:r>
      <w:proofErr w:type="spellStart"/>
      <w:r w:rsidRPr="00B9601F">
        <w:rPr>
          <w:lang w:val="en-ID"/>
        </w:rPr>
        <w:t>khas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pembelian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berbasis</w:t>
      </w:r>
      <w:proofErr w:type="spellEnd"/>
      <w:r w:rsidRPr="00B9601F">
        <w:rPr>
          <w:lang w:val="en-ID"/>
        </w:rPr>
        <w:t xml:space="preserve"> PO (purchase order), </w:t>
      </w:r>
      <w:proofErr w:type="spellStart"/>
      <w:r w:rsidRPr="00B9601F">
        <w:rPr>
          <w:lang w:val="en-ID"/>
        </w:rPr>
        <w:t>bukan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belanja</w:t>
      </w:r>
      <w:proofErr w:type="spellEnd"/>
      <w:r w:rsidRPr="00B9601F">
        <w:rPr>
          <w:lang w:val="en-ID"/>
        </w:rPr>
        <w:t xml:space="preserve"> online </w:t>
      </w:r>
      <w:proofErr w:type="spellStart"/>
      <w:r w:rsidRPr="00B9601F">
        <w:rPr>
          <w:lang w:val="en-ID"/>
        </w:rPr>
        <w:t>harian</w:t>
      </w:r>
      <w:proofErr w:type="spellEnd"/>
      <w:r w:rsidRPr="00B9601F">
        <w:rPr>
          <w:lang w:val="en-ID"/>
        </w:rPr>
        <w:t xml:space="preserve">. </w:t>
      </w:r>
      <w:proofErr w:type="spellStart"/>
      <w:r w:rsidRPr="00B9601F">
        <w:rPr>
          <w:lang w:val="en-ID"/>
        </w:rPr>
        <w:t>Kemungkinan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ini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terjadi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karena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banyak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perusahaan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instansi</w:t>
      </w:r>
      <w:proofErr w:type="spellEnd"/>
      <w:r w:rsidRPr="00B9601F">
        <w:rPr>
          <w:lang w:val="en-ID"/>
        </w:rPr>
        <w:t xml:space="preserve"> yang </w:t>
      </w:r>
      <w:proofErr w:type="spellStart"/>
      <w:r w:rsidRPr="00B9601F">
        <w:rPr>
          <w:lang w:val="en-ID"/>
        </w:rPr>
        <w:t>mulai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menjalankan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anggaran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awal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tahun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program </w:t>
      </w:r>
      <w:proofErr w:type="spellStart"/>
      <w:r w:rsidRPr="00B9601F">
        <w:rPr>
          <w:lang w:val="en-ID"/>
        </w:rPr>
        <w:t>pengadaan</w:t>
      </w:r>
      <w:proofErr w:type="spellEnd"/>
      <w:r w:rsidRPr="00B9601F">
        <w:rPr>
          <w:lang w:val="en-ID"/>
        </w:rPr>
        <w:t xml:space="preserve"> di </w:t>
      </w:r>
      <w:proofErr w:type="spellStart"/>
      <w:r w:rsidRPr="00B9601F">
        <w:rPr>
          <w:lang w:val="en-ID"/>
        </w:rPr>
        <w:t>akhir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kuartal</w:t>
      </w:r>
      <w:proofErr w:type="spellEnd"/>
      <w:r w:rsidRPr="00B9601F">
        <w:rPr>
          <w:lang w:val="en-ID"/>
        </w:rPr>
        <w:t xml:space="preserve"> </w:t>
      </w:r>
      <w:proofErr w:type="spellStart"/>
      <w:proofErr w:type="gramStart"/>
      <w:r w:rsidRPr="00B9601F">
        <w:rPr>
          <w:lang w:val="en-ID"/>
        </w:rPr>
        <w:t>pertama</w:t>
      </w:r>
      <w:proofErr w:type="spellEnd"/>
      <w:r w:rsidRPr="00B9601F">
        <w:rPr>
          <w:lang w:val="en-ID"/>
        </w:rPr>
        <w:t xml:space="preserve">  dan</w:t>
      </w:r>
      <w:proofErr w:type="gramEnd"/>
      <w:r w:rsidRPr="00B9601F">
        <w:rPr>
          <w:lang w:val="en-ID"/>
        </w:rPr>
        <w:t xml:space="preserve"> Maret </w:t>
      </w:r>
      <w:proofErr w:type="spellStart"/>
      <w:r w:rsidRPr="00B9601F">
        <w:rPr>
          <w:lang w:val="en-ID"/>
        </w:rPr>
        <w:t>jadi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momen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puncaknya</w:t>
      </w:r>
      <w:proofErr w:type="spellEnd"/>
      <w:r w:rsidRPr="00B9601F">
        <w:rPr>
          <w:lang w:val="en-ID"/>
        </w:rPr>
        <w:t>.</w:t>
      </w:r>
    </w:p>
    <w:p w14:paraId="576351D2" w14:textId="77777777" w:rsidR="00B9601F" w:rsidRP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</w:p>
    <w:p w14:paraId="774EF3F4" w14:textId="70C28053" w:rsidR="00B9601F" w:rsidRPr="00B9601F" w:rsidRDefault="00B9601F" w:rsidP="00121BA6">
      <w:pPr>
        <w:pStyle w:val="ListParagraph"/>
        <w:tabs>
          <w:tab w:val="left" w:pos="567"/>
        </w:tabs>
        <w:ind w:right="360"/>
        <w:jc w:val="both"/>
        <w:rPr>
          <w:lang w:val="en-ID"/>
        </w:rPr>
      </w:pPr>
      <w:r w:rsidRPr="00B9601F">
        <w:rPr>
          <w:lang w:val="en-ID"/>
        </w:rPr>
        <w:lastRenderedPageBreak/>
        <w:t xml:space="preserve">Jadi, </w:t>
      </w:r>
      <w:proofErr w:type="spellStart"/>
      <w:r w:rsidRPr="00B9601F">
        <w:rPr>
          <w:lang w:val="en-ID"/>
        </w:rPr>
        <w:t>kesimpulannya</w:t>
      </w:r>
      <w:proofErr w:type="spellEnd"/>
      <w:r w:rsidRPr="00B9601F">
        <w:rPr>
          <w:lang w:val="en-ID"/>
        </w:rPr>
        <w:t xml:space="preserve">: </w:t>
      </w:r>
      <w:proofErr w:type="spellStart"/>
      <w:r w:rsidRPr="00B9601F">
        <w:rPr>
          <w:lang w:val="en-ID"/>
        </w:rPr>
        <w:t>kenaikan</w:t>
      </w:r>
      <w:proofErr w:type="spellEnd"/>
      <w:r w:rsidRPr="00B9601F">
        <w:rPr>
          <w:lang w:val="en-ID"/>
        </w:rPr>
        <w:t xml:space="preserve"> revenue di Maret </w:t>
      </w:r>
      <w:proofErr w:type="spellStart"/>
      <w:r w:rsidRPr="00B9601F">
        <w:rPr>
          <w:lang w:val="en-ID"/>
        </w:rPr>
        <w:t>bukan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karena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promosi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atau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lonjakan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konsumen</w:t>
      </w:r>
      <w:proofErr w:type="spellEnd"/>
      <w:r w:rsidRPr="00B9601F">
        <w:rPr>
          <w:lang w:val="en-ID"/>
        </w:rPr>
        <w:t xml:space="preserve">, </w:t>
      </w:r>
      <w:proofErr w:type="spellStart"/>
      <w:r w:rsidRPr="00B9601F">
        <w:rPr>
          <w:lang w:val="en-ID"/>
        </w:rPr>
        <w:t>tapi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karena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ada</w:t>
      </w:r>
      <w:proofErr w:type="spellEnd"/>
      <w:r w:rsidRPr="00B9601F">
        <w:rPr>
          <w:lang w:val="en-ID"/>
        </w:rPr>
        <w:t xml:space="preserve"> order </w:t>
      </w:r>
      <w:proofErr w:type="spellStart"/>
      <w:r w:rsidRPr="00B9601F">
        <w:rPr>
          <w:lang w:val="en-ID"/>
        </w:rPr>
        <w:t>besar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dari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pelanggan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institusi</w:t>
      </w:r>
      <w:proofErr w:type="spellEnd"/>
      <w:r w:rsidRPr="00B9601F">
        <w:rPr>
          <w:lang w:val="en-ID"/>
        </w:rPr>
        <w:t xml:space="preserve"> di </w:t>
      </w:r>
      <w:proofErr w:type="spellStart"/>
      <w:r w:rsidRPr="00B9601F">
        <w:rPr>
          <w:lang w:val="en-ID"/>
        </w:rPr>
        <w:t>kota-kota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utama</w:t>
      </w:r>
      <w:proofErr w:type="spellEnd"/>
      <w:r w:rsidRPr="00B9601F">
        <w:rPr>
          <w:lang w:val="en-ID"/>
        </w:rPr>
        <w:t xml:space="preserve">. Ini </w:t>
      </w:r>
      <w:proofErr w:type="spellStart"/>
      <w:r w:rsidRPr="00B9601F">
        <w:rPr>
          <w:lang w:val="en-ID"/>
        </w:rPr>
        <w:t>sinyal</w:t>
      </w:r>
      <w:proofErr w:type="spellEnd"/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bagus</w:t>
      </w:r>
      <w:proofErr w:type="spellEnd"/>
      <w:r w:rsidRPr="00B9601F">
        <w:rPr>
          <w:lang w:val="en-ID"/>
        </w:rPr>
        <w:t xml:space="preserve"> </w:t>
      </w:r>
      <w:proofErr w:type="spellStart"/>
      <w:proofErr w:type="gramStart"/>
      <w:r w:rsidR="007A4FB5">
        <w:rPr>
          <w:lang w:val="en-ID"/>
        </w:rPr>
        <w:t>untuk</w:t>
      </w:r>
      <w:proofErr w:type="spellEnd"/>
      <w:r w:rsidR="007A4FB5">
        <w:rPr>
          <w:lang w:val="en-ID"/>
        </w:rPr>
        <w:t xml:space="preserve"> </w:t>
      </w:r>
      <w:r w:rsidRPr="00B9601F">
        <w:rPr>
          <w:lang w:val="en-ID"/>
        </w:rPr>
        <w:t xml:space="preserve"> </w:t>
      </w:r>
      <w:proofErr w:type="spellStart"/>
      <w:r w:rsidRPr="00B9601F">
        <w:rPr>
          <w:lang w:val="en-ID"/>
        </w:rPr>
        <w:t>bisnis</w:t>
      </w:r>
      <w:proofErr w:type="spellEnd"/>
      <w:proofErr w:type="gramEnd"/>
      <w:r w:rsidRPr="00B9601F">
        <w:rPr>
          <w:lang w:val="en-ID"/>
        </w:rPr>
        <w:t xml:space="preserve"> B2B </w:t>
      </w:r>
    </w:p>
    <w:p w14:paraId="54F5D4EE" w14:textId="77777777" w:rsidR="00B9601F" w:rsidRDefault="00B9601F" w:rsidP="00121BA6">
      <w:pPr>
        <w:pStyle w:val="ListParagraph"/>
        <w:tabs>
          <w:tab w:val="left" w:pos="567"/>
        </w:tabs>
        <w:ind w:right="360"/>
        <w:jc w:val="both"/>
      </w:pPr>
    </w:p>
    <w:p w14:paraId="3305CB46" w14:textId="648B16BA" w:rsidR="007A4FB5" w:rsidRDefault="007A4FB5" w:rsidP="00121BA6">
      <w:pPr>
        <w:pStyle w:val="ListParagraph"/>
        <w:tabs>
          <w:tab w:val="left" w:pos="567"/>
        </w:tabs>
        <w:ind w:right="360"/>
        <w:jc w:val="both"/>
      </w:pPr>
      <w:r>
        <w:t xml:space="preserve">3 </w:t>
      </w:r>
      <w:proofErr w:type="spellStart"/>
      <w:r>
        <w:t>alasan</w:t>
      </w:r>
      <w:proofErr w:type="spellEnd"/>
      <w:r>
        <w:t xml:space="preserve"> paling make sense </w:t>
      </w:r>
      <w:proofErr w:type="spellStart"/>
      <w:r>
        <w:t>berdasarkan</w:t>
      </w:r>
      <w:proofErr w:type="spellEnd"/>
      <w:r>
        <w:t xml:space="preserve"> data:</w:t>
      </w:r>
    </w:p>
    <w:p w14:paraId="0B40C7A9" w14:textId="77777777" w:rsidR="007A4FB5" w:rsidRDefault="007A4FB5" w:rsidP="00121BA6">
      <w:pPr>
        <w:pStyle w:val="ListParagraph"/>
        <w:numPr>
          <w:ilvl w:val="1"/>
          <w:numId w:val="23"/>
        </w:numPr>
        <w:tabs>
          <w:tab w:val="left" w:pos="567"/>
        </w:tabs>
        <w:ind w:right="360"/>
        <w:jc w:val="both"/>
      </w:pPr>
      <w:r>
        <w:rPr>
          <w:rFonts w:hint="eastAsia"/>
        </w:rPr>
        <w:t xml:space="preserve">Akhir </w:t>
      </w:r>
      <w:proofErr w:type="spellStart"/>
      <w:r>
        <w:rPr>
          <w:rFonts w:hint="eastAsia"/>
        </w:rPr>
        <w:t>Kuartal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Pertama</w:t>
      </w:r>
      <w:proofErr w:type="spellEnd"/>
      <w:r>
        <w:rPr>
          <w:rFonts w:hint="eastAsia"/>
        </w:rPr>
        <w:t xml:space="preserve"> (Q1) </w:t>
      </w:r>
      <w:r>
        <w:rPr>
          <w:rFonts w:hint="eastAsia"/>
        </w:rPr>
        <w:t>→</w:t>
      </w:r>
      <w:r>
        <w:rPr>
          <w:rFonts w:hint="eastAsia"/>
        </w:rPr>
        <w:t xml:space="preserve"> Banyak </w:t>
      </w:r>
      <w:proofErr w:type="spellStart"/>
      <w:r>
        <w:rPr>
          <w:rFonts w:hint="eastAsia"/>
        </w:rPr>
        <w:t>perusahaan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instansi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mencairkan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anggaran</w:t>
      </w:r>
      <w:proofErr w:type="spellEnd"/>
      <w:r>
        <w:rPr>
          <w:rFonts w:hint="eastAsia"/>
        </w:rPr>
        <w:t xml:space="preserve"> Q1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pengadaan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perangkat</w:t>
      </w:r>
      <w:proofErr w:type="spellEnd"/>
      <w:r>
        <w:rPr>
          <w:rFonts w:hint="eastAsia"/>
        </w:rPr>
        <w:t xml:space="preserve">, agar </w:t>
      </w:r>
      <w:proofErr w:type="spellStart"/>
      <w:r>
        <w:rPr>
          <w:rFonts w:hint="eastAsia"/>
        </w:rPr>
        <w:t>tidak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hangus</w:t>
      </w:r>
      <w:proofErr w:type="spellEnd"/>
      <w:r>
        <w:rPr>
          <w:rFonts w:hint="eastAsia"/>
        </w:rPr>
        <w:t>.</w:t>
      </w:r>
    </w:p>
    <w:p w14:paraId="5C72CFC2" w14:textId="2BF88821" w:rsidR="007A4FB5" w:rsidRDefault="007A4FB5" w:rsidP="00121BA6">
      <w:pPr>
        <w:pStyle w:val="ListParagraph"/>
        <w:numPr>
          <w:ilvl w:val="1"/>
          <w:numId w:val="23"/>
        </w:numPr>
        <w:tabs>
          <w:tab w:val="left" w:pos="567"/>
        </w:tabs>
        <w:ind w:right="360"/>
        <w:jc w:val="both"/>
      </w:pPr>
      <w:proofErr w:type="spellStart"/>
      <w:r>
        <w:rPr>
          <w:rFonts w:hint="eastAsia"/>
        </w:rPr>
        <w:t>Pembelian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korporat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instansi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besar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Dominasi</w:t>
      </w:r>
      <w:proofErr w:type="spellEnd"/>
      <w:r>
        <w:rPr>
          <w:rFonts w:hint="eastAsia"/>
        </w:rPr>
        <w:t xml:space="preserve"> laptop &amp; monitor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Jakarta-Bandung </w:t>
      </w:r>
      <w:proofErr w:type="spellStart"/>
      <w:r>
        <w:rPr>
          <w:rFonts w:hint="eastAsia"/>
        </w:rPr>
        <w:t>menunjukkan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aktivitas</w:t>
      </w:r>
      <w:proofErr w:type="spellEnd"/>
      <w:r>
        <w:rPr>
          <w:rFonts w:hint="eastAsia"/>
        </w:rPr>
        <w:t xml:space="preserve"> B2B (</w:t>
      </w:r>
      <w:proofErr w:type="spellStart"/>
      <w:r>
        <w:rPr>
          <w:rFonts w:hint="eastAsia"/>
        </w:rPr>
        <w:t>kantor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kampus</w:t>
      </w:r>
      <w:proofErr w:type="spellEnd"/>
      <w:r>
        <w:rPr>
          <w:rFonts w:hint="eastAsia"/>
        </w:rPr>
        <w:t>, vendor).</w:t>
      </w:r>
    </w:p>
    <w:p w14:paraId="0B81A988" w14:textId="652F25E9" w:rsidR="007A4FB5" w:rsidRDefault="007A4FB5" w:rsidP="00121BA6">
      <w:pPr>
        <w:pStyle w:val="ListParagraph"/>
        <w:numPr>
          <w:ilvl w:val="1"/>
          <w:numId w:val="23"/>
        </w:numPr>
        <w:tabs>
          <w:tab w:val="left" w:pos="567"/>
        </w:tabs>
        <w:ind w:right="360"/>
        <w:jc w:val="both"/>
      </w:pPr>
      <w:proofErr w:type="spellStart"/>
      <w:r w:rsidRPr="007A4FB5">
        <w:t>Persiapan</w:t>
      </w:r>
      <w:proofErr w:type="spellEnd"/>
      <w:r w:rsidRPr="007A4FB5">
        <w:t xml:space="preserve"> Akademik → Universitas/</w:t>
      </w:r>
      <w:proofErr w:type="spellStart"/>
      <w:r w:rsidRPr="007A4FB5">
        <w:t>lembaga</w:t>
      </w:r>
      <w:proofErr w:type="spellEnd"/>
      <w:r w:rsidRPr="007A4FB5">
        <w:t xml:space="preserve"> </w:t>
      </w:r>
      <w:proofErr w:type="spellStart"/>
      <w:r w:rsidRPr="007A4FB5">
        <w:t>pendidikan</w:t>
      </w:r>
      <w:proofErr w:type="spellEnd"/>
      <w:r w:rsidRPr="007A4FB5">
        <w:t xml:space="preserve"> </w:t>
      </w:r>
      <w:proofErr w:type="spellStart"/>
      <w:r w:rsidRPr="007A4FB5">
        <w:t>mulai</w:t>
      </w:r>
      <w:proofErr w:type="spellEnd"/>
      <w:r w:rsidRPr="007A4FB5">
        <w:t xml:space="preserve"> </w:t>
      </w:r>
      <w:proofErr w:type="spellStart"/>
      <w:r w:rsidRPr="007A4FB5">
        <w:t>butuh</w:t>
      </w:r>
      <w:proofErr w:type="spellEnd"/>
      <w:r w:rsidRPr="007A4FB5">
        <w:t xml:space="preserve"> </w:t>
      </w:r>
      <w:proofErr w:type="spellStart"/>
      <w:r w:rsidRPr="007A4FB5">
        <w:t>perangkat</w:t>
      </w:r>
      <w:proofErr w:type="spellEnd"/>
      <w:r w:rsidRPr="007A4FB5">
        <w:t xml:space="preserve"> IT </w:t>
      </w:r>
      <w:proofErr w:type="spellStart"/>
      <w:r w:rsidRPr="007A4FB5">
        <w:t>untuk</w:t>
      </w:r>
      <w:proofErr w:type="spellEnd"/>
      <w:r w:rsidRPr="007A4FB5">
        <w:t xml:space="preserve"> semester </w:t>
      </w:r>
      <w:proofErr w:type="spellStart"/>
      <w:r w:rsidRPr="007A4FB5">
        <w:t>baru</w:t>
      </w:r>
      <w:proofErr w:type="spellEnd"/>
      <w:r w:rsidRPr="007A4FB5">
        <w:t>.</w:t>
      </w:r>
    </w:p>
    <w:p w14:paraId="3F21C1F0" w14:textId="07B7B9D6" w:rsidR="007A4FB5" w:rsidRDefault="007A4FB5" w:rsidP="00121BA6">
      <w:pPr>
        <w:pStyle w:val="ListParagraph"/>
        <w:numPr>
          <w:ilvl w:val="1"/>
          <w:numId w:val="23"/>
        </w:numPr>
        <w:tabs>
          <w:tab w:val="left" w:pos="567"/>
        </w:tabs>
        <w:ind w:right="360"/>
        <w:jc w:val="both"/>
      </w:pPr>
      <w:r w:rsidRPr="007A4FB5">
        <w:t>Musim Bonus/</w:t>
      </w:r>
      <w:proofErr w:type="spellStart"/>
      <w:r w:rsidRPr="007A4FB5">
        <w:t>Insentif</w:t>
      </w:r>
      <w:proofErr w:type="spellEnd"/>
      <w:r w:rsidRPr="007A4FB5">
        <w:t xml:space="preserve"> Awal </w:t>
      </w:r>
      <w:proofErr w:type="spellStart"/>
      <w:r w:rsidRPr="007A4FB5">
        <w:t>Tahun</w:t>
      </w:r>
      <w:proofErr w:type="spellEnd"/>
    </w:p>
    <w:p w14:paraId="3E1BBBC8" w14:textId="6E0F2133" w:rsidR="007A4FB5" w:rsidRDefault="007A4FB5" w:rsidP="00121BA6">
      <w:pPr>
        <w:tabs>
          <w:tab w:val="left" w:pos="567"/>
        </w:tabs>
        <w:ind w:left="709" w:right="360" w:hanging="142"/>
        <w:jc w:val="both"/>
      </w:pPr>
      <w:r w:rsidRPr="007A4FB5">
        <w:t xml:space="preserve"> </w:t>
      </w:r>
      <w:r>
        <w:t>8. If you were the store manager, which product would you promote for next month?</w:t>
      </w:r>
    </w:p>
    <w:p w14:paraId="69C53A29" w14:textId="48FFCF95" w:rsidR="007A4FB5" w:rsidRDefault="007A4FB5" w:rsidP="00121BA6">
      <w:pPr>
        <w:tabs>
          <w:tab w:val="left" w:pos="567"/>
        </w:tabs>
        <w:ind w:left="709" w:right="360" w:hanging="142"/>
        <w:jc w:val="both"/>
      </w:pPr>
      <w:r>
        <w:t>Explain your reasoning based on the data</w:t>
      </w:r>
    </w:p>
    <w:p w14:paraId="32A67E11" w14:textId="273992A9" w:rsidR="007A4FB5" w:rsidRDefault="005405DD" w:rsidP="00121BA6">
      <w:pPr>
        <w:tabs>
          <w:tab w:val="left" w:pos="567"/>
        </w:tabs>
        <w:ind w:left="709" w:right="360" w:hanging="142"/>
        <w:jc w:val="both"/>
      </w:pPr>
      <w:r>
        <w:t>Answer</w:t>
      </w:r>
      <w:r w:rsidR="007A4FB5">
        <w:t>:</w:t>
      </w:r>
    </w:p>
    <w:p w14:paraId="7DC61A04" w14:textId="77777777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5405DD">
        <w:rPr>
          <w:lang w:val="en-ID"/>
        </w:rPr>
        <w:t>Produk</w:t>
      </w:r>
      <w:proofErr w:type="spellEnd"/>
      <w:r w:rsidRPr="005405DD">
        <w:rPr>
          <w:lang w:val="en-ID"/>
        </w:rPr>
        <w:t xml:space="preserve"> yang </w:t>
      </w:r>
      <w:proofErr w:type="spellStart"/>
      <w:r w:rsidRPr="005405DD">
        <w:rPr>
          <w:lang w:val="en-ID"/>
        </w:rPr>
        <w:t>akan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dipromosikan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bulan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depan</w:t>
      </w:r>
      <w:proofErr w:type="spellEnd"/>
      <w:r w:rsidRPr="005405DD">
        <w:rPr>
          <w:lang w:val="en-ID"/>
        </w:rPr>
        <w:t>: Laptop</w:t>
      </w:r>
    </w:p>
    <w:p w14:paraId="4D37FA61" w14:textId="77777777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5405DD">
        <w:rPr>
          <w:lang w:val="en-ID"/>
        </w:rPr>
        <w:t>Kenapa</w:t>
      </w:r>
      <w:proofErr w:type="spellEnd"/>
      <w:r w:rsidRPr="005405DD">
        <w:rPr>
          <w:lang w:val="en-ID"/>
        </w:rPr>
        <w:t xml:space="preserve"> laptop?</w:t>
      </w:r>
    </w:p>
    <w:p w14:paraId="6EC51CE6" w14:textId="17EE6430" w:rsidR="005405DD" w:rsidRP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5405DD">
        <w:rPr>
          <w:lang w:val="en-ID"/>
        </w:rPr>
        <w:t xml:space="preserve">Karena laptop </w:t>
      </w:r>
      <w:proofErr w:type="spellStart"/>
      <w:r w:rsidRPr="005405DD">
        <w:rPr>
          <w:lang w:val="en-ID"/>
        </w:rPr>
        <w:t>adalah</w:t>
      </w:r>
      <w:proofErr w:type="spellEnd"/>
      <w:r w:rsidRPr="005405DD">
        <w:rPr>
          <w:lang w:val="en-ID"/>
        </w:rPr>
        <w:t xml:space="preserve"> "</w:t>
      </w:r>
      <w:proofErr w:type="spellStart"/>
      <w:r w:rsidRPr="005405DD">
        <w:rPr>
          <w:lang w:val="en-ID"/>
        </w:rPr>
        <w:t>mesin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pencetak</w:t>
      </w:r>
      <w:proofErr w:type="spellEnd"/>
      <w:r w:rsidRPr="005405DD">
        <w:rPr>
          <w:lang w:val="en-ID"/>
        </w:rPr>
        <w:t xml:space="preserve"> uang" </w:t>
      </w:r>
      <w:proofErr w:type="spellStart"/>
      <w:r w:rsidRPr="005405DD">
        <w:rPr>
          <w:lang w:val="en-ID"/>
        </w:rPr>
        <w:t>kita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saat</w:t>
      </w:r>
      <w:proofErr w:type="spellEnd"/>
      <w:r w:rsidRPr="005405DD">
        <w:rPr>
          <w:lang w:val="en-ID"/>
        </w:rPr>
        <w:t xml:space="preserve"> </w:t>
      </w:r>
      <w:proofErr w:type="spellStart"/>
      <w:proofErr w:type="gramStart"/>
      <w:r w:rsidRPr="005405DD">
        <w:rPr>
          <w:lang w:val="en-ID"/>
        </w:rPr>
        <w:t>ini</w:t>
      </w:r>
      <w:proofErr w:type="spellEnd"/>
      <w:r w:rsidRPr="005405DD">
        <w:rPr>
          <w:lang w:val="en-ID"/>
        </w:rPr>
        <w:t xml:space="preserve">  </w:t>
      </w:r>
      <w:proofErr w:type="spellStart"/>
      <w:r w:rsidRPr="005405DD">
        <w:rPr>
          <w:lang w:val="en-ID"/>
        </w:rPr>
        <w:t>kontribusinya</w:t>
      </w:r>
      <w:proofErr w:type="spellEnd"/>
      <w:proofErr w:type="gram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lebih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2/3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total </w:t>
      </w:r>
      <w:proofErr w:type="spellStart"/>
      <w:r w:rsidRPr="005405DD">
        <w:rPr>
          <w:lang w:val="en-ID"/>
        </w:rPr>
        <w:t>pendapatan</w:t>
      </w:r>
      <w:proofErr w:type="spellEnd"/>
      <w:r w:rsidRPr="005405DD">
        <w:rPr>
          <w:lang w:val="en-ID"/>
        </w:rPr>
        <w:t xml:space="preserve"> di </w:t>
      </w:r>
      <w:proofErr w:type="spellStart"/>
      <w:r w:rsidRPr="005405DD">
        <w:rPr>
          <w:lang w:val="en-ID"/>
        </w:rPr>
        <w:t>bulan</w:t>
      </w:r>
      <w:proofErr w:type="spellEnd"/>
      <w:r w:rsidRPr="005405DD">
        <w:rPr>
          <w:lang w:val="en-ID"/>
        </w:rPr>
        <w:t xml:space="preserve"> Maret.</w:t>
      </w:r>
    </w:p>
    <w:p w14:paraId="1AF29C0B" w14:textId="0EA977C3" w:rsidR="005405DD" w:rsidRPr="005405DD" w:rsidRDefault="005405DD" w:rsidP="00121BA6">
      <w:pPr>
        <w:tabs>
          <w:tab w:val="left" w:pos="567"/>
        </w:tabs>
        <w:ind w:left="993" w:right="360" w:hanging="142"/>
        <w:rPr>
          <w:lang w:val="en-ID"/>
        </w:rPr>
      </w:pPr>
      <w:proofErr w:type="gramStart"/>
      <w:r w:rsidRPr="005405DD">
        <w:rPr>
          <w:lang w:val="en-ID"/>
        </w:rPr>
        <w:t xml:space="preserve">Fakta  </w:t>
      </w:r>
      <w:proofErr w:type="spellStart"/>
      <w:r w:rsidRPr="005405DD">
        <w:rPr>
          <w:lang w:val="en-ID"/>
        </w:rPr>
        <w:t>dari</w:t>
      </w:r>
      <w:proofErr w:type="spellEnd"/>
      <w:proofErr w:type="gramEnd"/>
      <w:r w:rsidRPr="005405DD">
        <w:rPr>
          <w:lang w:val="en-ID"/>
        </w:rPr>
        <w:t xml:space="preserve"> Data</w:t>
      </w:r>
      <w:r>
        <w:rPr>
          <w:lang w:val="en-ID"/>
        </w:rPr>
        <w:t>:</w:t>
      </w:r>
    </w:p>
    <w:p w14:paraId="68590878" w14:textId="77777777" w:rsidR="005405DD" w:rsidRPr="005405DD" w:rsidRDefault="005405DD" w:rsidP="00121BA6">
      <w:pPr>
        <w:numPr>
          <w:ilvl w:val="0"/>
          <w:numId w:val="24"/>
        </w:numPr>
        <w:tabs>
          <w:tab w:val="left" w:pos="567"/>
        </w:tabs>
        <w:ind w:left="993" w:right="360"/>
        <w:rPr>
          <w:lang w:val="en-ID"/>
        </w:rPr>
      </w:pPr>
      <w:r w:rsidRPr="005405DD">
        <w:rPr>
          <w:lang w:val="en-ID"/>
        </w:rPr>
        <w:t xml:space="preserve">Total </w:t>
      </w:r>
      <w:proofErr w:type="spellStart"/>
      <w:r w:rsidRPr="005405DD">
        <w:rPr>
          <w:lang w:val="en-ID"/>
        </w:rPr>
        <w:t>pendapatan</w:t>
      </w:r>
      <w:proofErr w:type="spellEnd"/>
      <w:r w:rsidRPr="005405DD">
        <w:rPr>
          <w:lang w:val="en-ID"/>
        </w:rPr>
        <w:t xml:space="preserve"> Maret: Rp 286,6 </w:t>
      </w:r>
      <w:proofErr w:type="spellStart"/>
      <w:r w:rsidRPr="005405DD">
        <w:rPr>
          <w:lang w:val="en-ID"/>
        </w:rPr>
        <w:t>juta</w:t>
      </w:r>
      <w:proofErr w:type="spellEnd"/>
    </w:p>
    <w:p w14:paraId="3AA6BF75" w14:textId="77777777" w:rsidR="005405DD" w:rsidRPr="005405DD" w:rsidRDefault="005405DD" w:rsidP="00121BA6">
      <w:pPr>
        <w:numPr>
          <w:ilvl w:val="0"/>
          <w:numId w:val="24"/>
        </w:numPr>
        <w:tabs>
          <w:tab w:val="left" w:pos="567"/>
        </w:tabs>
        <w:ind w:left="993" w:right="360"/>
        <w:rPr>
          <w:lang w:val="en-ID"/>
        </w:rPr>
      </w:pPr>
      <w:r w:rsidRPr="005405DD">
        <w:rPr>
          <w:lang w:val="en-ID"/>
        </w:rPr>
        <w:t xml:space="preserve">Dari </w:t>
      </w:r>
      <w:proofErr w:type="spellStart"/>
      <w:r w:rsidRPr="005405DD">
        <w:rPr>
          <w:lang w:val="en-ID"/>
        </w:rPr>
        <w:t>jumlah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itu</w:t>
      </w:r>
      <w:proofErr w:type="spellEnd"/>
      <w:r w:rsidRPr="005405DD">
        <w:rPr>
          <w:lang w:val="en-ID"/>
        </w:rPr>
        <w:t xml:space="preserve">, Rp 190 </w:t>
      </w:r>
      <w:proofErr w:type="spellStart"/>
      <w:r w:rsidRPr="005405DD">
        <w:rPr>
          <w:lang w:val="en-ID"/>
        </w:rPr>
        <w:t>juta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berasal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penjualan</w:t>
      </w:r>
      <w:proofErr w:type="spellEnd"/>
      <w:r w:rsidRPr="005405DD">
        <w:rPr>
          <w:lang w:val="en-ID"/>
        </w:rPr>
        <w:t xml:space="preserve"> laptop → 66,3%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total!</w:t>
      </w:r>
    </w:p>
    <w:p w14:paraId="2A0BB982" w14:textId="77777777" w:rsidR="005405DD" w:rsidRPr="005405DD" w:rsidRDefault="005405DD" w:rsidP="00121BA6">
      <w:pPr>
        <w:numPr>
          <w:ilvl w:val="0"/>
          <w:numId w:val="24"/>
        </w:numPr>
        <w:tabs>
          <w:tab w:val="left" w:pos="567"/>
        </w:tabs>
        <w:ind w:left="993" w:right="360"/>
        <w:rPr>
          <w:lang w:val="en-ID"/>
        </w:rPr>
      </w:pPr>
      <w:proofErr w:type="spellStart"/>
      <w:r w:rsidRPr="005405DD">
        <w:rPr>
          <w:lang w:val="en-ID"/>
        </w:rPr>
        <w:t>Hampir</w:t>
      </w:r>
      <w:proofErr w:type="spellEnd"/>
      <w:r w:rsidRPr="005405DD">
        <w:rPr>
          <w:lang w:val="en-ID"/>
        </w:rPr>
        <w:t xml:space="preserve"> ¾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penjualan</w:t>
      </w:r>
      <w:proofErr w:type="spellEnd"/>
      <w:r w:rsidRPr="005405DD">
        <w:rPr>
          <w:lang w:val="en-ID"/>
        </w:rPr>
        <w:t xml:space="preserve"> laptop </w:t>
      </w:r>
      <w:proofErr w:type="spellStart"/>
      <w:r w:rsidRPr="005405DD">
        <w:rPr>
          <w:lang w:val="en-ID"/>
        </w:rPr>
        <w:t>terjadi</w:t>
      </w:r>
      <w:proofErr w:type="spellEnd"/>
      <w:r w:rsidRPr="005405DD">
        <w:rPr>
          <w:lang w:val="en-ID"/>
        </w:rPr>
        <w:t xml:space="preserve"> di Jakarta (Rp 90 </w:t>
      </w:r>
      <w:proofErr w:type="spellStart"/>
      <w:r w:rsidRPr="005405DD">
        <w:rPr>
          <w:lang w:val="en-ID"/>
        </w:rPr>
        <w:t>juta</w:t>
      </w:r>
      <w:proofErr w:type="spellEnd"/>
      <w:r w:rsidRPr="005405DD">
        <w:rPr>
          <w:lang w:val="en-ID"/>
        </w:rPr>
        <w:t xml:space="preserve">) dan Bandung (Rp 50 </w:t>
      </w:r>
      <w:proofErr w:type="spellStart"/>
      <w:r w:rsidRPr="005405DD">
        <w:rPr>
          <w:lang w:val="en-ID"/>
        </w:rPr>
        <w:t>juta</w:t>
      </w:r>
      <w:proofErr w:type="spellEnd"/>
      <w:r w:rsidRPr="005405DD">
        <w:rPr>
          <w:lang w:val="en-ID"/>
        </w:rPr>
        <w:t xml:space="preserve">) → pasar yang sangat </w:t>
      </w:r>
      <w:proofErr w:type="spellStart"/>
      <w:r w:rsidRPr="005405DD">
        <w:rPr>
          <w:lang w:val="en-ID"/>
        </w:rPr>
        <w:t>fokus</w:t>
      </w:r>
      <w:proofErr w:type="spellEnd"/>
      <w:r w:rsidRPr="005405DD">
        <w:rPr>
          <w:lang w:val="en-ID"/>
        </w:rPr>
        <w:t>.</w:t>
      </w:r>
    </w:p>
    <w:p w14:paraId="1ED86714" w14:textId="77777777" w:rsidR="005405DD" w:rsidRPr="005405DD" w:rsidRDefault="005405DD" w:rsidP="00121BA6">
      <w:pPr>
        <w:numPr>
          <w:ilvl w:val="0"/>
          <w:numId w:val="24"/>
        </w:numPr>
        <w:tabs>
          <w:tab w:val="left" w:pos="567"/>
        </w:tabs>
        <w:ind w:left="993" w:right="360"/>
        <w:rPr>
          <w:lang w:val="en-ID"/>
        </w:rPr>
      </w:pPr>
      <w:proofErr w:type="spellStart"/>
      <w:r w:rsidRPr="005405DD">
        <w:rPr>
          <w:lang w:val="en-ID"/>
        </w:rPr>
        <w:t>Hampir</w:t>
      </w:r>
      <w:proofErr w:type="spellEnd"/>
      <w:r w:rsidRPr="005405DD">
        <w:rPr>
          <w:lang w:val="en-ID"/>
        </w:rPr>
        <w:t xml:space="preserve"> 91%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semua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penjualan</w:t>
      </w:r>
      <w:proofErr w:type="spellEnd"/>
      <w:r w:rsidRPr="005405DD">
        <w:rPr>
          <w:lang w:val="en-ID"/>
        </w:rPr>
        <w:t xml:space="preserve"> Maret </w:t>
      </w:r>
      <w:proofErr w:type="spellStart"/>
      <w:r w:rsidRPr="005405DD">
        <w:rPr>
          <w:lang w:val="en-ID"/>
        </w:rPr>
        <w:t>berasal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produk</w:t>
      </w:r>
      <w:proofErr w:type="spellEnd"/>
      <w:r w:rsidRPr="005405DD">
        <w:rPr>
          <w:lang w:val="en-ID"/>
        </w:rPr>
        <w:t xml:space="preserve"> mahal (</w:t>
      </w:r>
      <w:proofErr w:type="spellStart"/>
      <w:r w:rsidRPr="005405DD">
        <w:rPr>
          <w:lang w:val="en-ID"/>
        </w:rPr>
        <w:t>harga</w:t>
      </w:r>
      <w:proofErr w:type="spellEnd"/>
      <w:r w:rsidRPr="005405DD">
        <w:rPr>
          <w:lang w:val="en-ID"/>
        </w:rPr>
        <w:t xml:space="preserve"> ≥ Rp 1,25 </w:t>
      </w:r>
      <w:proofErr w:type="spellStart"/>
      <w:r w:rsidRPr="005405DD">
        <w:rPr>
          <w:lang w:val="en-ID"/>
        </w:rPr>
        <w:t>juta</w:t>
      </w:r>
      <w:proofErr w:type="spellEnd"/>
      <w:r w:rsidRPr="005405DD">
        <w:rPr>
          <w:lang w:val="en-ID"/>
        </w:rPr>
        <w:t xml:space="preserve">), dan laptop </w:t>
      </w:r>
      <w:proofErr w:type="spellStart"/>
      <w:r w:rsidRPr="005405DD">
        <w:rPr>
          <w:lang w:val="en-ID"/>
        </w:rPr>
        <w:t>adalah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pemain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utamanya</w:t>
      </w:r>
      <w:proofErr w:type="spellEnd"/>
      <w:r w:rsidRPr="005405DD">
        <w:rPr>
          <w:lang w:val="en-ID"/>
        </w:rPr>
        <w:t>.</w:t>
      </w:r>
    </w:p>
    <w:p w14:paraId="3011E764" w14:textId="4B0B9D23" w:rsidR="005405DD" w:rsidRPr="005405DD" w:rsidRDefault="005405DD" w:rsidP="00121BA6">
      <w:pPr>
        <w:tabs>
          <w:tab w:val="left" w:pos="567"/>
        </w:tabs>
        <w:ind w:left="993" w:right="360"/>
        <w:rPr>
          <w:lang w:val="en-ID"/>
        </w:rPr>
      </w:pPr>
      <w:proofErr w:type="spellStart"/>
      <w:r w:rsidRPr="005405DD">
        <w:rPr>
          <w:lang w:val="en-ID"/>
        </w:rPr>
        <w:t>Artinya</w:t>
      </w:r>
      <w:proofErr w:type="spellEnd"/>
      <w:r w:rsidRPr="005405DD">
        <w:rPr>
          <w:lang w:val="en-ID"/>
        </w:rPr>
        <w:t xml:space="preserve">: </w:t>
      </w:r>
      <w:proofErr w:type="spellStart"/>
      <w:r w:rsidRPr="005405DD">
        <w:rPr>
          <w:lang w:val="en-ID"/>
        </w:rPr>
        <w:t>kalau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kita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mau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dorong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pendapatan</w:t>
      </w:r>
      <w:proofErr w:type="spellEnd"/>
      <w:r w:rsidRPr="005405DD">
        <w:rPr>
          <w:lang w:val="en-ID"/>
        </w:rPr>
        <w:t xml:space="preserve">, </w:t>
      </w:r>
      <w:proofErr w:type="spellStart"/>
      <w:r w:rsidRPr="005405DD">
        <w:rPr>
          <w:lang w:val="en-ID"/>
        </w:rPr>
        <w:t>fokus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ke</w:t>
      </w:r>
      <w:proofErr w:type="spellEnd"/>
      <w:r w:rsidRPr="005405DD">
        <w:rPr>
          <w:lang w:val="en-ID"/>
        </w:rPr>
        <w:t xml:space="preserve"> laptop </w:t>
      </w:r>
      <w:proofErr w:type="spellStart"/>
      <w:r w:rsidRPr="005405DD">
        <w:rPr>
          <w:lang w:val="en-ID"/>
        </w:rPr>
        <w:t>adalah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langkah</w:t>
      </w:r>
      <w:proofErr w:type="spellEnd"/>
      <w:r w:rsidRPr="005405DD">
        <w:rPr>
          <w:lang w:val="en-ID"/>
        </w:rPr>
        <w:t xml:space="preserve"> paling </w:t>
      </w:r>
      <w:proofErr w:type="spellStart"/>
      <w:proofErr w:type="gramStart"/>
      <w:r w:rsidRPr="005405DD">
        <w:rPr>
          <w:lang w:val="en-ID"/>
        </w:rPr>
        <w:t>efektif.Kenapa</w:t>
      </w:r>
      <w:proofErr w:type="spellEnd"/>
      <w:proofErr w:type="gramEnd"/>
      <w:r w:rsidRPr="005405DD">
        <w:rPr>
          <w:lang w:val="en-ID"/>
        </w:rPr>
        <w:t xml:space="preserve"> Aku Pilih Laptop? (</w:t>
      </w:r>
      <w:proofErr w:type="spellStart"/>
      <w:r w:rsidRPr="005405DD">
        <w:rPr>
          <w:lang w:val="en-ID"/>
        </w:rPr>
        <w:t>Alasannya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Simpel</w:t>
      </w:r>
      <w:proofErr w:type="spellEnd"/>
      <w:r w:rsidRPr="005405DD">
        <w:rPr>
          <w:lang w:val="en-ID"/>
        </w:rPr>
        <w:t>)</w:t>
      </w:r>
    </w:p>
    <w:p w14:paraId="5951E0AF" w14:textId="77777777" w:rsidR="009C345D" w:rsidRDefault="009C345D" w:rsidP="00121BA6">
      <w:pPr>
        <w:tabs>
          <w:tab w:val="left" w:pos="567"/>
        </w:tabs>
        <w:ind w:left="993" w:right="360"/>
        <w:rPr>
          <w:lang w:val="en-ID"/>
        </w:rPr>
      </w:pPr>
      <w:r w:rsidRPr="009C345D">
        <w:rPr>
          <w:rFonts w:hint="eastAsia"/>
          <w:lang w:val="en-ID"/>
        </w:rPr>
        <w:t xml:space="preserve">1. Paling </w:t>
      </w:r>
      <w:proofErr w:type="spellStart"/>
      <w:r w:rsidRPr="009C345D">
        <w:rPr>
          <w:rFonts w:hint="eastAsia"/>
          <w:lang w:val="en-ID"/>
        </w:rPr>
        <w:t>banyak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dibeli</w:t>
      </w:r>
      <w:proofErr w:type="spellEnd"/>
      <w:r w:rsidRPr="009C345D">
        <w:rPr>
          <w:rFonts w:hint="eastAsia"/>
          <w:lang w:val="en-ID"/>
        </w:rPr>
        <w:t xml:space="preserve"> oleh orang </w:t>
      </w:r>
      <w:r w:rsidRPr="009C345D">
        <w:rPr>
          <w:rFonts w:hint="eastAsia"/>
          <w:lang w:val="en-ID"/>
        </w:rPr>
        <w:t>→</w:t>
      </w:r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langsung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naikkan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omzet</w:t>
      </w:r>
      <w:proofErr w:type="spellEnd"/>
      <w:r w:rsidRPr="009C345D">
        <w:rPr>
          <w:rFonts w:hint="eastAsia"/>
          <w:lang w:val="en-ID"/>
        </w:rPr>
        <w:t>.</w:t>
      </w:r>
    </w:p>
    <w:p w14:paraId="2E1D4CCA" w14:textId="0D85992C" w:rsidR="009C345D" w:rsidRPr="009C345D" w:rsidRDefault="009C345D" w:rsidP="00121BA6">
      <w:pPr>
        <w:tabs>
          <w:tab w:val="left" w:pos="567"/>
        </w:tabs>
        <w:ind w:left="993" w:right="360"/>
        <w:rPr>
          <w:lang w:val="en-ID"/>
        </w:rPr>
      </w:pPr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Promosi</w:t>
      </w:r>
      <w:proofErr w:type="spellEnd"/>
      <w:r w:rsidRPr="009C345D">
        <w:rPr>
          <w:lang w:val="en-ID"/>
        </w:rPr>
        <w:t xml:space="preserve"> laptop = </w:t>
      </w:r>
      <w:proofErr w:type="spellStart"/>
      <w:r w:rsidRPr="009C345D">
        <w:rPr>
          <w:lang w:val="en-ID"/>
        </w:rPr>
        <w:t>dampak</w:t>
      </w:r>
      <w:proofErr w:type="spellEnd"/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langsung</w:t>
      </w:r>
      <w:proofErr w:type="spellEnd"/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ke</w:t>
      </w:r>
      <w:proofErr w:type="spellEnd"/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pendapatan</w:t>
      </w:r>
      <w:proofErr w:type="spellEnd"/>
      <w:r w:rsidRPr="009C345D">
        <w:rPr>
          <w:lang w:val="en-ID"/>
        </w:rPr>
        <w:t>.</w:t>
      </w:r>
    </w:p>
    <w:p w14:paraId="04C670C9" w14:textId="77777777" w:rsidR="009C345D" w:rsidRDefault="009C345D" w:rsidP="00121BA6">
      <w:pPr>
        <w:tabs>
          <w:tab w:val="left" w:pos="567"/>
        </w:tabs>
        <w:ind w:left="993" w:right="360"/>
        <w:jc w:val="both"/>
        <w:rPr>
          <w:lang w:val="en-ID"/>
        </w:rPr>
      </w:pPr>
      <w:r w:rsidRPr="009C345D">
        <w:rPr>
          <w:lang w:val="en-ID"/>
        </w:rPr>
        <w:t xml:space="preserve">2. Kita </w:t>
      </w:r>
      <w:proofErr w:type="spellStart"/>
      <w:r w:rsidRPr="009C345D">
        <w:rPr>
          <w:lang w:val="en-ID"/>
        </w:rPr>
        <w:t>tahu</w:t>
      </w:r>
      <w:proofErr w:type="spellEnd"/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siapa</w:t>
      </w:r>
      <w:proofErr w:type="spellEnd"/>
      <w:r w:rsidRPr="009C345D">
        <w:rPr>
          <w:lang w:val="en-ID"/>
        </w:rPr>
        <w:t xml:space="preserve"> yang </w:t>
      </w:r>
      <w:proofErr w:type="spellStart"/>
      <w:r w:rsidRPr="009C345D">
        <w:rPr>
          <w:lang w:val="en-ID"/>
        </w:rPr>
        <w:t>membeli</w:t>
      </w:r>
      <w:proofErr w:type="spellEnd"/>
      <w:r w:rsidRPr="009C345D">
        <w:rPr>
          <w:lang w:val="en-ID"/>
        </w:rPr>
        <w:t xml:space="preserve"> &amp; di mana.</w:t>
      </w:r>
    </w:p>
    <w:p w14:paraId="3665081D" w14:textId="2614BDEA" w:rsidR="009C345D" w:rsidRPr="009C345D" w:rsidRDefault="009C345D" w:rsidP="00121BA6">
      <w:pPr>
        <w:tabs>
          <w:tab w:val="left" w:pos="567"/>
        </w:tabs>
        <w:ind w:left="993" w:right="360"/>
        <w:jc w:val="both"/>
        <w:rPr>
          <w:lang w:val="en-ID"/>
        </w:rPr>
      </w:pPr>
      <w:proofErr w:type="spellStart"/>
      <w:r w:rsidRPr="009C345D">
        <w:rPr>
          <w:rFonts w:hint="eastAsia"/>
          <w:lang w:val="en-ID"/>
        </w:rPr>
        <w:lastRenderedPageBreak/>
        <w:t>Mayoritas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pembeli</w:t>
      </w:r>
      <w:proofErr w:type="spellEnd"/>
      <w:r w:rsidRPr="009C345D">
        <w:rPr>
          <w:rFonts w:hint="eastAsia"/>
          <w:lang w:val="en-ID"/>
        </w:rPr>
        <w:t xml:space="preserve"> di Jakarta &amp; Bandung </w:t>
      </w:r>
      <w:r w:rsidRPr="009C345D">
        <w:rPr>
          <w:rFonts w:hint="eastAsia"/>
          <w:lang w:val="en-ID"/>
        </w:rPr>
        <w:t>→</w:t>
      </w:r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iklan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bisa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tepat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sasaran</w:t>
      </w:r>
      <w:proofErr w:type="spellEnd"/>
      <w:r w:rsidRPr="009C345D">
        <w:rPr>
          <w:rFonts w:hint="eastAsia"/>
          <w:lang w:val="en-ID"/>
        </w:rPr>
        <w:t xml:space="preserve">, </w:t>
      </w:r>
      <w:proofErr w:type="spellStart"/>
      <w:r w:rsidRPr="009C345D">
        <w:rPr>
          <w:rFonts w:hint="eastAsia"/>
          <w:lang w:val="en-ID"/>
        </w:rPr>
        <w:t>hemat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biaya</w:t>
      </w:r>
      <w:proofErr w:type="spellEnd"/>
      <w:r w:rsidRPr="009C345D">
        <w:rPr>
          <w:rFonts w:hint="eastAsia"/>
          <w:lang w:val="en-ID"/>
        </w:rPr>
        <w:t>.</w:t>
      </w:r>
    </w:p>
    <w:p w14:paraId="2BD46B3F" w14:textId="77777777" w:rsidR="007540CB" w:rsidRDefault="009C345D" w:rsidP="00121BA6">
      <w:pPr>
        <w:tabs>
          <w:tab w:val="left" w:pos="567"/>
        </w:tabs>
        <w:ind w:left="993" w:right="360"/>
        <w:jc w:val="both"/>
        <w:rPr>
          <w:lang w:val="en-ID"/>
        </w:rPr>
      </w:pPr>
      <w:r w:rsidRPr="009C345D">
        <w:rPr>
          <w:lang w:val="en-ID"/>
        </w:rPr>
        <w:t xml:space="preserve">3. Banyak </w:t>
      </w:r>
      <w:proofErr w:type="spellStart"/>
      <w:r w:rsidRPr="009C345D">
        <w:rPr>
          <w:lang w:val="en-ID"/>
        </w:rPr>
        <w:t>pembeli</w:t>
      </w:r>
      <w:proofErr w:type="spellEnd"/>
      <w:r w:rsidRPr="009C345D">
        <w:rPr>
          <w:lang w:val="en-ID"/>
        </w:rPr>
        <w:t xml:space="preserve"> </w:t>
      </w:r>
      <w:proofErr w:type="spellStart"/>
      <w:r w:rsidRPr="009C345D">
        <w:rPr>
          <w:lang w:val="en-ID"/>
        </w:rPr>
        <w:t>besar</w:t>
      </w:r>
      <w:proofErr w:type="spellEnd"/>
      <w:r w:rsidRPr="009C345D">
        <w:rPr>
          <w:lang w:val="en-ID"/>
        </w:rPr>
        <w:t xml:space="preserve"> (</w:t>
      </w:r>
      <w:proofErr w:type="spellStart"/>
      <w:r w:rsidRPr="009C345D">
        <w:rPr>
          <w:lang w:val="en-ID"/>
        </w:rPr>
        <w:t>perusahaan</w:t>
      </w:r>
      <w:proofErr w:type="spellEnd"/>
      <w:r w:rsidRPr="009C345D">
        <w:rPr>
          <w:lang w:val="en-ID"/>
        </w:rPr>
        <w:t xml:space="preserve">, </w:t>
      </w:r>
      <w:proofErr w:type="spellStart"/>
      <w:r w:rsidRPr="009C345D">
        <w:rPr>
          <w:lang w:val="en-ID"/>
        </w:rPr>
        <w:t>kantor</w:t>
      </w:r>
      <w:proofErr w:type="spellEnd"/>
      <w:r w:rsidRPr="009C345D">
        <w:rPr>
          <w:lang w:val="en-ID"/>
        </w:rPr>
        <w:t xml:space="preserve">, </w:t>
      </w:r>
      <w:proofErr w:type="spellStart"/>
      <w:r w:rsidRPr="009C345D">
        <w:rPr>
          <w:lang w:val="en-ID"/>
        </w:rPr>
        <w:t>sekolah</w:t>
      </w:r>
      <w:proofErr w:type="spellEnd"/>
      <w:r w:rsidRPr="009C345D">
        <w:rPr>
          <w:lang w:val="en-ID"/>
        </w:rPr>
        <w:t>).</w:t>
      </w:r>
    </w:p>
    <w:p w14:paraId="33297981" w14:textId="35F5A555" w:rsidR="00511902" w:rsidRDefault="009C345D" w:rsidP="00121BA6">
      <w:pPr>
        <w:tabs>
          <w:tab w:val="left" w:pos="567"/>
        </w:tabs>
        <w:ind w:left="993" w:right="360"/>
        <w:jc w:val="both"/>
        <w:rPr>
          <w:lang w:val="en-ID"/>
        </w:rPr>
      </w:pPr>
      <w:r w:rsidRPr="009C345D">
        <w:rPr>
          <w:rFonts w:hint="eastAsia"/>
          <w:lang w:val="en-ID"/>
        </w:rPr>
        <w:t xml:space="preserve">Rata-rata </w:t>
      </w:r>
      <w:proofErr w:type="spellStart"/>
      <w:r w:rsidRPr="009C345D">
        <w:rPr>
          <w:rFonts w:hint="eastAsia"/>
          <w:lang w:val="en-ID"/>
        </w:rPr>
        <w:t>transaksi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tinggi</w:t>
      </w:r>
      <w:proofErr w:type="spellEnd"/>
      <w:r w:rsidRPr="009C345D">
        <w:rPr>
          <w:rFonts w:hint="eastAsia"/>
          <w:lang w:val="en-ID"/>
        </w:rPr>
        <w:t xml:space="preserve"> </w:t>
      </w:r>
      <w:r w:rsidRPr="009C345D">
        <w:rPr>
          <w:rFonts w:hint="eastAsia"/>
          <w:lang w:val="en-ID"/>
        </w:rPr>
        <w:t>→</w:t>
      </w:r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ada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peluang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mendapatkan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pesanan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korporat</w:t>
      </w:r>
      <w:proofErr w:type="spellEnd"/>
      <w:r w:rsidRPr="009C345D">
        <w:rPr>
          <w:rFonts w:hint="eastAsia"/>
          <w:lang w:val="en-ID"/>
        </w:rPr>
        <w:t xml:space="preserve"> (B2B) </w:t>
      </w:r>
      <w:proofErr w:type="spellStart"/>
      <w:r w:rsidRPr="009C345D">
        <w:rPr>
          <w:rFonts w:hint="eastAsia"/>
          <w:lang w:val="en-ID"/>
        </w:rPr>
        <w:t>dengan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nilai</w:t>
      </w:r>
      <w:proofErr w:type="spellEnd"/>
      <w:r w:rsidRPr="009C345D">
        <w:rPr>
          <w:rFonts w:hint="eastAsia"/>
          <w:lang w:val="en-ID"/>
        </w:rPr>
        <w:t xml:space="preserve"> </w:t>
      </w:r>
      <w:proofErr w:type="spellStart"/>
      <w:r w:rsidRPr="009C345D">
        <w:rPr>
          <w:rFonts w:hint="eastAsia"/>
          <w:lang w:val="en-ID"/>
        </w:rPr>
        <w:t>besar</w:t>
      </w:r>
      <w:proofErr w:type="spellEnd"/>
      <w:r w:rsidRPr="009C345D">
        <w:rPr>
          <w:rFonts w:hint="eastAsia"/>
          <w:lang w:val="en-ID"/>
        </w:rPr>
        <w:t>.</w:t>
      </w:r>
    </w:p>
    <w:p w14:paraId="0223E5AA" w14:textId="77777777" w:rsidR="007540CB" w:rsidRDefault="007540CB" w:rsidP="00121BA6">
      <w:pPr>
        <w:tabs>
          <w:tab w:val="left" w:pos="567"/>
        </w:tabs>
        <w:ind w:left="993" w:right="360"/>
        <w:rPr>
          <w:lang w:val="en-ID"/>
        </w:rPr>
      </w:pPr>
    </w:p>
    <w:p w14:paraId="69116A73" w14:textId="2AD6A180" w:rsidR="007540CB" w:rsidRPr="007540CB" w:rsidRDefault="007540CB" w:rsidP="00121BA6">
      <w:pPr>
        <w:tabs>
          <w:tab w:val="left" w:pos="567"/>
        </w:tabs>
        <w:ind w:right="36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 w:rsidRPr="007540CB">
        <w:rPr>
          <w:lang w:val="en-ID"/>
        </w:rPr>
        <w:t xml:space="preserve">Strategi </w:t>
      </w:r>
      <w:proofErr w:type="spellStart"/>
      <w:r w:rsidRPr="007540CB">
        <w:rPr>
          <w:lang w:val="en-ID"/>
        </w:rPr>
        <w:t>Penjualan</w:t>
      </w:r>
      <w:proofErr w:type="spellEnd"/>
      <w:r w:rsidRPr="007540CB">
        <w:rPr>
          <w:lang w:val="en-ID"/>
        </w:rPr>
        <w:t xml:space="preserve"> Laptop</w:t>
      </w:r>
    </w:p>
    <w:p w14:paraId="5C2D9CDC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1. </w:t>
      </w:r>
      <w:proofErr w:type="spellStart"/>
      <w:r w:rsidRPr="007540CB">
        <w:rPr>
          <w:lang w:val="en-ID"/>
        </w:rPr>
        <w:t>Fokus</w:t>
      </w:r>
      <w:proofErr w:type="spellEnd"/>
      <w:r w:rsidRPr="007540CB">
        <w:rPr>
          <w:lang w:val="en-ID"/>
        </w:rPr>
        <w:t xml:space="preserve"> Iklan &amp; Sales di Jakarta &amp; Bandung</w:t>
      </w:r>
    </w:p>
    <w:p w14:paraId="079C8FE2" w14:textId="10CFFD3B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>
        <w:rPr>
          <w:lang w:val="en-ID"/>
        </w:rPr>
        <w:tab/>
      </w:r>
      <w:proofErr w:type="spellStart"/>
      <w:r w:rsidRPr="007540CB">
        <w:rPr>
          <w:lang w:val="en-ID"/>
        </w:rPr>
        <w:t>Gunakan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iklan</w:t>
      </w:r>
      <w:proofErr w:type="spellEnd"/>
      <w:r w:rsidRPr="007540CB">
        <w:rPr>
          <w:lang w:val="en-ID"/>
        </w:rPr>
        <w:t xml:space="preserve"> digital dan </w:t>
      </w:r>
      <w:proofErr w:type="spellStart"/>
      <w:r w:rsidRPr="007540CB">
        <w:rPr>
          <w:lang w:val="en-ID"/>
        </w:rPr>
        <w:t>tim</w:t>
      </w:r>
      <w:proofErr w:type="spellEnd"/>
      <w:r w:rsidRPr="007540CB">
        <w:rPr>
          <w:lang w:val="en-ID"/>
        </w:rPr>
        <w:t xml:space="preserve"> sales </w:t>
      </w:r>
      <w:proofErr w:type="spellStart"/>
      <w:r w:rsidRPr="007540CB">
        <w:rPr>
          <w:lang w:val="en-ID"/>
        </w:rPr>
        <w:t>untuk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menjangkau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pelanggan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potensial</w:t>
      </w:r>
      <w:proofErr w:type="spellEnd"/>
      <w:r w:rsidRPr="007540CB">
        <w:rPr>
          <w:lang w:val="en-ID"/>
        </w:rPr>
        <w:t xml:space="preserve"> di dua </w:t>
      </w:r>
      <w:proofErr w:type="spellStart"/>
      <w:r w:rsidRPr="007540CB">
        <w:rPr>
          <w:lang w:val="en-ID"/>
        </w:rPr>
        <w:t>kota</w:t>
      </w:r>
      <w:proofErr w:type="spell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ini.Saran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</w:t>
      </w:r>
      <w:r w:rsidRPr="007540CB">
        <w:rPr>
          <w:lang w:val="en-ID"/>
        </w:rPr>
        <w:t>dakan</w:t>
      </w:r>
      <w:proofErr w:type="spellEnd"/>
      <w:r w:rsidRPr="007540CB">
        <w:rPr>
          <w:lang w:val="en-ID"/>
        </w:rPr>
        <w:t xml:space="preserve"> event offline/roadshow </w:t>
      </w:r>
      <w:proofErr w:type="spellStart"/>
      <w:r w:rsidRPr="007540CB">
        <w:rPr>
          <w:lang w:val="en-ID"/>
        </w:rPr>
        <w:t>untuk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tingkatkan</w:t>
      </w:r>
      <w:proofErr w:type="spellEnd"/>
      <w:r w:rsidRPr="007540CB">
        <w:rPr>
          <w:lang w:val="en-ID"/>
        </w:rPr>
        <w:t xml:space="preserve"> brand awareness dan closing </w:t>
      </w:r>
      <w:proofErr w:type="spellStart"/>
      <w:r w:rsidRPr="007540CB">
        <w:rPr>
          <w:lang w:val="en-ID"/>
        </w:rPr>
        <w:t>penjualan</w:t>
      </w:r>
      <w:proofErr w:type="spellEnd"/>
      <w:r w:rsidRPr="007540CB">
        <w:rPr>
          <w:lang w:val="en-ID"/>
        </w:rPr>
        <w:t>.</w:t>
      </w:r>
    </w:p>
    <w:p w14:paraId="48FE243D" w14:textId="77777777" w:rsidR="00121BA6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2. </w:t>
      </w:r>
      <w:proofErr w:type="spellStart"/>
      <w:r w:rsidRPr="007540CB">
        <w:rPr>
          <w:lang w:val="en-ID"/>
        </w:rPr>
        <w:t>Hubungi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Pelanggan</w:t>
      </w:r>
      <w:proofErr w:type="spellEnd"/>
      <w:r w:rsidRPr="007540CB">
        <w:rPr>
          <w:lang w:val="en-ID"/>
        </w:rPr>
        <w:t xml:space="preserve"> Besar / Perusahaan Lama</w:t>
      </w:r>
    </w:p>
    <w:p w14:paraId="78CB161A" w14:textId="480A2440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proofErr w:type="spellStart"/>
      <w:r w:rsidRPr="007540CB">
        <w:rPr>
          <w:lang w:val="en-ID"/>
        </w:rPr>
        <w:t>Tawarkan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paket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khusus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untuk</w:t>
      </w:r>
      <w:proofErr w:type="spell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kantor</w:t>
      </w:r>
      <w:r w:rsidR="00121BA6">
        <w:rPr>
          <w:lang w:val="en-ID"/>
        </w:rPr>
        <w:t>,</w:t>
      </w:r>
      <w:r w:rsidRPr="007540CB">
        <w:rPr>
          <w:lang w:val="en-ID"/>
        </w:rPr>
        <w:t>Diskon</w:t>
      </w:r>
      <w:proofErr w:type="spellEnd"/>
      <w:proofErr w:type="gram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beli</w:t>
      </w:r>
      <w:proofErr w:type="spell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banyak</w:t>
      </w:r>
      <w:r w:rsidR="00121BA6">
        <w:rPr>
          <w:lang w:val="en-ID"/>
        </w:rPr>
        <w:t>,</w:t>
      </w:r>
      <w:r w:rsidRPr="007540CB">
        <w:rPr>
          <w:lang w:val="en-ID"/>
        </w:rPr>
        <w:t>Garansi</w:t>
      </w:r>
      <w:proofErr w:type="spellEnd"/>
      <w:proofErr w:type="gram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tambahan</w:t>
      </w:r>
      <w:r w:rsidR="00121BA6">
        <w:rPr>
          <w:lang w:val="en-ID"/>
        </w:rPr>
        <w:t>,</w:t>
      </w:r>
      <w:r w:rsidRPr="007540CB">
        <w:rPr>
          <w:lang w:val="en-ID"/>
        </w:rPr>
        <w:t>Layanan</w:t>
      </w:r>
      <w:proofErr w:type="spellEnd"/>
      <w:proofErr w:type="gramEnd"/>
      <w:r w:rsidRPr="007540CB">
        <w:rPr>
          <w:lang w:val="en-ID"/>
        </w:rPr>
        <w:t xml:space="preserve"> setup gratis</w:t>
      </w:r>
    </w:p>
    <w:p w14:paraId="221BCB13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3. Jual </w:t>
      </w:r>
      <w:proofErr w:type="spellStart"/>
      <w:r w:rsidRPr="007540CB">
        <w:rPr>
          <w:lang w:val="en-ID"/>
        </w:rPr>
        <w:t>Paketan</w:t>
      </w:r>
      <w:proofErr w:type="spellEnd"/>
      <w:r w:rsidRPr="007540CB">
        <w:rPr>
          <w:lang w:val="en-ID"/>
        </w:rPr>
        <w:t xml:space="preserve"> (Bundling)</w:t>
      </w:r>
    </w:p>
    <w:p w14:paraId="01710BF2" w14:textId="510940A5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proofErr w:type="spellStart"/>
      <w:r w:rsidRPr="007540CB">
        <w:rPr>
          <w:lang w:val="en-ID"/>
        </w:rPr>
        <w:t>Contoh</w:t>
      </w:r>
      <w:proofErr w:type="spellEnd"/>
      <w:r w:rsidRPr="007540CB">
        <w:rPr>
          <w:lang w:val="en-ID"/>
        </w:rPr>
        <w:t>:</w:t>
      </w:r>
    </w:p>
    <w:p w14:paraId="68E40539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>Laptop + Monitor</w:t>
      </w:r>
    </w:p>
    <w:p w14:paraId="0EA95266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Laptop + </w:t>
      </w:r>
      <w:proofErr w:type="spellStart"/>
      <w:r w:rsidRPr="007540CB">
        <w:rPr>
          <w:lang w:val="en-ID"/>
        </w:rPr>
        <w:t>Kursi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Kerja</w:t>
      </w:r>
      <w:proofErr w:type="spellEnd"/>
    </w:p>
    <w:p w14:paraId="10CAC735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rFonts w:hint="eastAsia"/>
          <w:lang w:val="en-ID"/>
        </w:rPr>
        <w:t>→</w:t>
      </w:r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Naikkan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nilai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transaksi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tanpa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harus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potong</w:t>
      </w:r>
      <w:proofErr w:type="spellEnd"/>
      <w:r w:rsidRPr="007540CB">
        <w:rPr>
          <w:rFonts w:hint="eastAsia"/>
          <w:lang w:val="en-ID"/>
        </w:rPr>
        <w:t xml:space="preserve"> </w:t>
      </w:r>
      <w:proofErr w:type="spellStart"/>
      <w:r w:rsidRPr="007540CB">
        <w:rPr>
          <w:rFonts w:hint="eastAsia"/>
          <w:lang w:val="en-ID"/>
        </w:rPr>
        <w:t>harga</w:t>
      </w:r>
      <w:proofErr w:type="spellEnd"/>
      <w:r w:rsidRPr="007540CB">
        <w:rPr>
          <w:rFonts w:hint="eastAsia"/>
          <w:lang w:val="en-ID"/>
        </w:rPr>
        <w:t xml:space="preserve"> laptop.</w:t>
      </w:r>
    </w:p>
    <w:p w14:paraId="4E48FFEA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4. </w:t>
      </w:r>
      <w:proofErr w:type="spellStart"/>
      <w:r w:rsidRPr="007540CB">
        <w:rPr>
          <w:lang w:val="en-ID"/>
        </w:rPr>
        <w:t>Tawarkan</w:t>
      </w:r>
      <w:proofErr w:type="spellEnd"/>
      <w:r w:rsidRPr="007540CB">
        <w:rPr>
          <w:lang w:val="en-ID"/>
        </w:rPr>
        <w:t xml:space="preserve"> “Bonus”, </w:t>
      </w:r>
      <w:proofErr w:type="spellStart"/>
      <w:r w:rsidRPr="007540CB">
        <w:rPr>
          <w:lang w:val="en-ID"/>
        </w:rPr>
        <w:t>Bukan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Diskon</w:t>
      </w:r>
      <w:proofErr w:type="spellEnd"/>
      <w:r w:rsidRPr="007540CB">
        <w:rPr>
          <w:lang w:val="en-ID"/>
        </w:rPr>
        <w:t xml:space="preserve"> Besar</w:t>
      </w:r>
    </w:p>
    <w:p w14:paraId="6951ACFD" w14:textId="3E805E4D" w:rsidR="007540CB" w:rsidRPr="007540CB" w:rsidRDefault="007540CB" w:rsidP="00121BA6">
      <w:pPr>
        <w:tabs>
          <w:tab w:val="left" w:pos="567"/>
        </w:tabs>
        <w:ind w:left="993" w:right="360"/>
        <w:rPr>
          <w:lang w:val="en-ID"/>
        </w:rPr>
      </w:pPr>
      <w:proofErr w:type="spellStart"/>
      <w:r w:rsidRPr="007540CB">
        <w:rPr>
          <w:lang w:val="en-ID"/>
        </w:rPr>
        <w:t>Lebih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menarik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bagi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pembeli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serius</w:t>
      </w:r>
      <w:proofErr w:type="spellEnd"/>
      <w:r w:rsidRPr="007540CB">
        <w:rPr>
          <w:lang w:val="en-ID"/>
        </w:rPr>
        <w:t xml:space="preserve"> dan margin </w:t>
      </w:r>
      <w:proofErr w:type="spellStart"/>
      <w:r w:rsidRPr="007540CB">
        <w:rPr>
          <w:lang w:val="en-ID"/>
        </w:rPr>
        <w:t>tetap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aman</w:t>
      </w:r>
      <w:proofErr w:type="spellEnd"/>
      <w:r w:rsidRPr="007540CB">
        <w:rPr>
          <w:lang w:val="en-ID"/>
        </w:rPr>
        <w:t xml:space="preserve">. </w:t>
      </w:r>
      <w:proofErr w:type="spellStart"/>
      <w:proofErr w:type="gramStart"/>
      <w:r w:rsidRPr="007540CB">
        <w:rPr>
          <w:lang w:val="en-ID"/>
        </w:rPr>
        <w:t>Contoh:Cicilan</w:t>
      </w:r>
      <w:proofErr w:type="spellEnd"/>
      <w:proofErr w:type="gramEnd"/>
      <w:r w:rsidRPr="007540CB">
        <w:rPr>
          <w:lang w:val="en-ID"/>
        </w:rPr>
        <w:t xml:space="preserve"> 0</w:t>
      </w:r>
      <w:proofErr w:type="gramStart"/>
      <w:r w:rsidRPr="007540CB">
        <w:rPr>
          <w:lang w:val="en-ID"/>
        </w:rPr>
        <w:t>%</w:t>
      </w:r>
      <w:r w:rsidR="00121BA6">
        <w:rPr>
          <w:lang w:val="en-ID"/>
        </w:rPr>
        <w:t>,</w:t>
      </w:r>
      <w:r w:rsidRPr="007540CB">
        <w:rPr>
          <w:lang w:val="en-ID"/>
        </w:rPr>
        <w:t>Garansi</w:t>
      </w:r>
      <w:proofErr w:type="gram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diperpanjang</w:t>
      </w:r>
      <w:r w:rsidR="00121BA6">
        <w:rPr>
          <w:lang w:val="en-ID"/>
        </w:rPr>
        <w:t>,</w:t>
      </w:r>
      <w:r w:rsidRPr="007540CB">
        <w:rPr>
          <w:lang w:val="en-ID"/>
        </w:rPr>
        <w:t>Gratis</w:t>
      </w:r>
      <w:proofErr w:type="spellEnd"/>
      <w:proofErr w:type="gram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ongkir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untuk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pesanan</w:t>
      </w:r>
      <w:proofErr w:type="spellEnd"/>
      <w:r w:rsidRPr="007540CB">
        <w:rPr>
          <w:lang w:val="en-ID"/>
        </w:rPr>
        <w:t xml:space="preserve"> di </w:t>
      </w:r>
      <w:proofErr w:type="spellStart"/>
      <w:r w:rsidRPr="007540CB">
        <w:rPr>
          <w:lang w:val="en-ID"/>
        </w:rPr>
        <w:t>atas</w:t>
      </w:r>
      <w:proofErr w:type="spellEnd"/>
      <w:r w:rsidRPr="007540CB">
        <w:rPr>
          <w:lang w:val="en-ID"/>
        </w:rPr>
        <w:t xml:space="preserve"> Rp X</w:t>
      </w:r>
    </w:p>
    <w:p w14:paraId="7D6662BD" w14:textId="77777777" w:rsidR="007540CB" w:rsidRPr="007540CB" w:rsidRDefault="007540CB" w:rsidP="00121BA6">
      <w:pPr>
        <w:tabs>
          <w:tab w:val="left" w:pos="567"/>
        </w:tabs>
        <w:ind w:left="993" w:right="360" w:hanging="142"/>
        <w:rPr>
          <w:lang w:val="en-ID"/>
        </w:rPr>
      </w:pPr>
      <w:r w:rsidRPr="007540CB">
        <w:rPr>
          <w:lang w:val="en-ID"/>
        </w:rPr>
        <w:t xml:space="preserve">5. Cek Stok </w:t>
      </w:r>
      <w:proofErr w:type="spellStart"/>
      <w:r w:rsidRPr="007540CB">
        <w:rPr>
          <w:lang w:val="en-ID"/>
        </w:rPr>
        <w:t>Dulu</w:t>
      </w:r>
      <w:proofErr w:type="spellEnd"/>
      <w:r w:rsidRPr="007540CB">
        <w:rPr>
          <w:lang w:val="en-ID"/>
        </w:rPr>
        <w:t>!</w:t>
      </w:r>
    </w:p>
    <w:p w14:paraId="6B4182F0" w14:textId="576314D9" w:rsidR="005405DD" w:rsidRPr="005405DD" w:rsidRDefault="007540CB" w:rsidP="00121BA6">
      <w:pPr>
        <w:tabs>
          <w:tab w:val="left" w:pos="567"/>
        </w:tabs>
        <w:ind w:left="851" w:right="360"/>
        <w:rPr>
          <w:lang w:val="en-ID"/>
        </w:rPr>
      </w:pPr>
      <w:proofErr w:type="spellStart"/>
      <w:r w:rsidRPr="007540CB">
        <w:rPr>
          <w:lang w:val="en-ID"/>
        </w:rPr>
        <w:t>Pastikan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stok</w:t>
      </w:r>
      <w:proofErr w:type="spellEnd"/>
      <w:r w:rsidRPr="007540CB">
        <w:rPr>
          <w:lang w:val="en-ID"/>
        </w:rPr>
        <w:t xml:space="preserve"> laptop </w:t>
      </w:r>
      <w:proofErr w:type="spellStart"/>
      <w:r w:rsidRPr="007540CB">
        <w:rPr>
          <w:lang w:val="en-ID"/>
        </w:rPr>
        <w:t>tersedia</w:t>
      </w:r>
      <w:proofErr w:type="spellEnd"/>
      <w:r w:rsidRPr="007540CB">
        <w:rPr>
          <w:lang w:val="en-ID"/>
        </w:rPr>
        <w:t xml:space="preserve"> dan supplier </w:t>
      </w:r>
      <w:proofErr w:type="spellStart"/>
      <w:r w:rsidRPr="007540CB">
        <w:rPr>
          <w:lang w:val="en-ID"/>
        </w:rPr>
        <w:t>siap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kirim</w:t>
      </w:r>
      <w:proofErr w:type="spellEnd"/>
      <w:r w:rsidRPr="007540CB">
        <w:rPr>
          <w:lang w:val="en-ID"/>
        </w:rPr>
        <w:t xml:space="preserve">. </w:t>
      </w:r>
      <w:proofErr w:type="spellStart"/>
      <w:r w:rsidRPr="007540CB">
        <w:rPr>
          <w:lang w:val="en-ID"/>
        </w:rPr>
        <w:t>Jangan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sampai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dapat</w:t>
      </w:r>
      <w:proofErr w:type="spellEnd"/>
      <w:r w:rsidRPr="007540CB">
        <w:rPr>
          <w:lang w:val="en-ID"/>
        </w:rPr>
        <w:t xml:space="preserve"> order, eh </w:t>
      </w:r>
      <w:proofErr w:type="spellStart"/>
      <w:r w:rsidRPr="007540CB">
        <w:rPr>
          <w:lang w:val="en-ID"/>
        </w:rPr>
        <w:t>stok</w:t>
      </w:r>
      <w:proofErr w:type="spell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kosong</w:t>
      </w:r>
      <w:proofErr w:type="spellEnd"/>
      <w:r w:rsidRPr="007540CB">
        <w:rPr>
          <w:lang w:val="en-ID"/>
        </w:rPr>
        <w:t xml:space="preserve">  </w:t>
      </w:r>
      <w:proofErr w:type="spellStart"/>
      <w:r w:rsidRPr="007540CB">
        <w:rPr>
          <w:lang w:val="en-ID"/>
        </w:rPr>
        <w:t>bikin</w:t>
      </w:r>
      <w:proofErr w:type="spellEnd"/>
      <w:proofErr w:type="gram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pelanggan</w:t>
      </w:r>
      <w:proofErr w:type="spell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kecewa</w:t>
      </w:r>
      <w:proofErr w:type="spellEnd"/>
      <w:r w:rsidRPr="007540CB">
        <w:rPr>
          <w:lang w:val="en-ID"/>
        </w:rPr>
        <w:t xml:space="preserve"> </w:t>
      </w:r>
      <w:proofErr w:type="spellStart"/>
      <w:proofErr w:type="gramStart"/>
      <w:r w:rsidRPr="007540CB">
        <w:rPr>
          <w:lang w:val="en-ID"/>
        </w:rPr>
        <w:t>da</w:t>
      </w:r>
      <w:r w:rsidR="00EB6089">
        <w:rPr>
          <w:lang w:val="en-ID"/>
        </w:rPr>
        <w:t>n.</w:t>
      </w:r>
      <w:r w:rsidRPr="007540CB">
        <w:rPr>
          <w:lang w:val="en-ID"/>
        </w:rPr>
        <w:t>reputasi</w:t>
      </w:r>
      <w:proofErr w:type="spellEnd"/>
      <w:proofErr w:type="gramEnd"/>
      <w:r w:rsidRPr="007540CB">
        <w:rPr>
          <w:lang w:val="en-ID"/>
        </w:rPr>
        <w:t xml:space="preserve"> </w:t>
      </w:r>
      <w:proofErr w:type="spellStart"/>
      <w:r w:rsidRPr="007540CB">
        <w:rPr>
          <w:lang w:val="en-ID"/>
        </w:rPr>
        <w:t>turun</w:t>
      </w:r>
      <w:proofErr w:type="spellEnd"/>
      <w:r w:rsidRPr="007540CB">
        <w:rPr>
          <w:lang w:val="en-ID"/>
        </w:rPr>
        <w:t>.</w:t>
      </w:r>
    </w:p>
    <w:p w14:paraId="4B491A50" w14:textId="77BA3710" w:rsidR="005405DD" w:rsidRPr="005405DD" w:rsidRDefault="005405DD" w:rsidP="00121BA6">
      <w:pPr>
        <w:tabs>
          <w:tab w:val="left" w:pos="567"/>
        </w:tabs>
        <w:spacing w:line="240" w:lineRule="auto"/>
        <w:ind w:left="993" w:right="360" w:hanging="142"/>
        <w:jc w:val="both"/>
        <w:rPr>
          <w:lang w:val="en-ID"/>
        </w:rPr>
      </w:pPr>
      <w:r w:rsidRPr="005405DD">
        <w:rPr>
          <w:lang w:val="en-ID"/>
        </w:rPr>
        <w:t xml:space="preserve">Target &amp; Yang Harus </w:t>
      </w:r>
      <w:proofErr w:type="spellStart"/>
      <w:r w:rsidRPr="005405DD">
        <w:rPr>
          <w:lang w:val="en-ID"/>
        </w:rPr>
        <w:t>Dipantau</w:t>
      </w:r>
      <w:proofErr w:type="spellEnd"/>
    </w:p>
    <w:p w14:paraId="6B19D55B" w14:textId="77777777" w:rsidR="00121BA6" w:rsidRDefault="005405DD" w:rsidP="00121BA6">
      <w:pPr>
        <w:numPr>
          <w:ilvl w:val="0"/>
          <w:numId w:val="28"/>
        </w:numPr>
        <w:tabs>
          <w:tab w:val="left" w:pos="567"/>
        </w:tabs>
        <w:spacing w:line="240" w:lineRule="auto"/>
        <w:ind w:right="360" w:firstLine="131"/>
        <w:jc w:val="both"/>
        <w:rPr>
          <w:lang w:val="en-ID"/>
        </w:rPr>
      </w:pPr>
      <w:r w:rsidRPr="005405DD">
        <w:rPr>
          <w:lang w:val="en-ID"/>
        </w:rPr>
        <w:t xml:space="preserve">Target </w:t>
      </w:r>
      <w:proofErr w:type="spellStart"/>
      <w:r w:rsidRPr="005405DD">
        <w:rPr>
          <w:lang w:val="en-ID"/>
        </w:rPr>
        <w:t>pendapatan</w:t>
      </w:r>
      <w:proofErr w:type="spellEnd"/>
      <w:r w:rsidRPr="005405DD">
        <w:rPr>
          <w:lang w:val="en-ID"/>
        </w:rPr>
        <w:t xml:space="preserve"> laptop: Naik 15% →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Rp 190 </w:t>
      </w:r>
      <w:proofErr w:type="spellStart"/>
      <w:r w:rsidRPr="005405DD">
        <w:rPr>
          <w:lang w:val="en-ID"/>
        </w:rPr>
        <w:t>juta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jadi</w:t>
      </w:r>
      <w:proofErr w:type="spellEnd"/>
      <w:r w:rsidRPr="005405DD">
        <w:rPr>
          <w:lang w:val="en-ID"/>
        </w:rPr>
        <w:t xml:space="preserve"> Rp 218,</w:t>
      </w:r>
    </w:p>
    <w:p w14:paraId="4E8342E8" w14:textId="3484F0E2" w:rsidR="005405DD" w:rsidRPr="005405DD" w:rsidRDefault="005405DD" w:rsidP="00121BA6">
      <w:pPr>
        <w:tabs>
          <w:tab w:val="left" w:pos="567"/>
        </w:tabs>
        <w:spacing w:line="240" w:lineRule="auto"/>
        <w:ind w:left="1418" w:right="360"/>
        <w:jc w:val="both"/>
        <w:rPr>
          <w:lang w:val="en-ID"/>
        </w:rPr>
      </w:pPr>
      <w:proofErr w:type="spellStart"/>
      <w:r w:rsidRPr="005405DD">
        <w:rPr>
          <w:lang w:val="en-ID"/>
        </w:rPr>
        <w:t>juta</w:t>
      </w:r>
      <w:proofErr w:type="spellEnd"/>
    </w:p>
    <w:p w14:paraId="1CAAA1F0" w14:textId="77777777" w:rsidR="005405DD" w:rsidRPr="005405DD" w:rsidRDefault="005405DD" w:rsidP="00121BA6">
      <w:pPr>
        <w:numPr>
          <w:ilvl w:val="0"/>
          <w:numId w:val="28"/>
        </w:numPr>
        <w:tabs>
          <w:tab w:val="left" w:pos="567"/>
        </w:tabs>
        <w:spacing w:line="240" w:lineRule="auto"/>
        <w:ind w:right="360" w:firstLine="131"/>
        <w:jc w:val="both"/>
        <w:rPr>
          <w:lang w:val="en-ID"/>
        </w:rPr>
      </w:pPr>
      <w:r w:rsidRPr="005405DD">
        <w:rPr>
          <w:lang w:val="en-ID"/>
        </w:rPr>
        <w:t xml:space="preserve">Yang </w:t>
      </w:r>
      <w:proofErr w:type="spellStart"/>
      <w:r w:rsidRPr="005405DD">
        <w:rPr>
          <w:lang w:val="en-ID"/>
        </w:rPr>
        <w:t>harus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diawasi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tiap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minggu</w:t>
      </w:r>
      <w:proofErr w:type="spellEnd"/>
      <w:r w:rsidRPr="005405DD">
        <w:rPr>
          <w:lang w:val="en-ID"/>
        </w:rPr>
        <w:t>:</w:t>
      </w:r>
    </w:p>
    <w:p w14:paraId="523E0FE4" w14:textId="77777777" w:rsidR="005405DD" w:rsidRDefault="005405DD" w:rsidP="00121BA6">
      <w:pPr>
        <w:numPr>
          <w:ilvl w:val="1"/>
          <w:numId w:val="33"/>
        </w:numPr>
        <w:tabs>
          <w:tab w:val="left" w:pos="567"/>
        </w:tabs>
        <w:ind w:right="360"/>
        <w:jc w:val="both"/>
        <w:rPr>
          <w:lang w:val="en-ID"/>
        </w:rPr>
      </w:pPr>
      <w:r w:rsidRPr="005405DD">
        <w:rPr>
          <w:lang w:val="en-ID"/>
        </w:rPr>
        <w:lastRenderedPageBreak/>
        <w:t xml:space="preserve">Rata-rata </w:t>
      </w:r>
      <w:proofErr w:type="spellStart"/>
      <w:r w:rsidRPr="005405DD">
        <w:rPr>
          <w:lang w:val="en-ID"/>
        </w:rPr>
        <w:t>nilai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transaksi</w:t>
      </w:r>
      <w:proofErr w:type="spellEnd"/>
      <w:r w:rsidRPr="005405DD">
        <w:rPr>
          <w:lang w:val="en-ID"/>
        </w:rPr>
        <w:t xml:space="preserve"> naik </w:t>
      </w:r>
      <w:proofErr w:type="spellStart"/>
      <w:r w:rsidRPr="005405DD">
        <w:rPr>
          <w:lang w:val="en-ID"/>
        </w:rPr>
        <w:t>atau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turun</w:t>
      </w:r>
      <w:proofErr w:type="spellEnd"/>
      <w:r w:rsidRPr="005405DD">
        <w:rPr>
          <w:lang w:val="en-ID"/>
        </w:rPr>
        <w:t>?</w:t>
      </w:r>
    </w:p>
    <w:p w14:paraId="6767AD5C" w14:textId="14A08BDB" w:rsidR="00121BA6" w:rsidRPr="005405DD" w:rsidRDefault="00121BA6" w:rsidP="00121BA6">
      <w:pPr>
        <w:numPr>
          <w:ilvl w:val="1"/>
          <w:numId w:val="33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Laptop yang </w:t>
      </w:r>
      <w:proofErr w:type="spellStart"/>
      <w:r>
        <w:rPr>
          <w:lang w:val="en-ID"/>
        </w:rPr>
        <w:t>terjual</w:t>
      </w:r>
      <w:proofErr w:type="spellEnd"/>
      <w:r>
        <w:rPr>
          <w:lang w:val="en-ID"/>
        </w:rPr>
        <w:t>?</w:t>
      </w:r>
    </w:p>
    <w:p w14:paraId="31F476C5" w14:textId="77777777" w:rsidR="005405DD" w:rsidRPr="005405DD" w:rsidRDefault="005405DD" w:rsidP="00121BA6">
      <w:pPr>
        <w:numPr>
          <w:ilvl w:val="1"/>
          <w:numId w:val="33"/>
        </w:numPr>
        <w:tabs>
          <w:tab w:val="left" w:pos="567"/>
        </w:tabs>
        <w:ind w:right="360"/>
        <w:jc w:val="both"/>
        <w:rPr>
          <w:lang w:val="en-ID"/>
        </w:rPr>
      </w:pPr>
      <w:proofErr w:type="spellStart"/>
      <w:r w:rsidRPr="005405DD">
        <w:rPr>
          <w:lang w:val="en-ID"/>
        </w:rPr>
        <w:t>Berapa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banyak</w:t>
      </w:r>
      <w:proofErr w:type="spellEnd"/>
      <w:r w:rsidRPr="005405DD">
        <w:rPr>
          <w:lang w:val="en-ID"/>
        </w:rPr>
        <w:t xml:space="preserve"> order </w:t>
      </w:r>
      <w:proofErr w:type="spellStart"/>
      <w:r w:rsidRPr="005405DD">
        <w:rPr>
          <w:lang w:val="en-ID"/>
        </w:rPr>
        <w:t>dari</w:t>
      </w:r>
      <w:proofErr w:type="spellEnd"/>
      <w:r w:rsidRPr="005405DD">
        <w:rPr>
          <w:lang w:val="en-ID"/>
        </w:rPr>
        <w:t xml:space="preserve"> Jakarta &amp; Bandung?</w:t>
      </w:r>
    </w:p>
    <w:p w14:paraId="0A7D2E59" w14:textId="77777777" w:rsidR="005405DD" w:rsidRPr="005405DD" w:rsidRDefault="005405DD" w:rsidP="00121BA6">
      <w:pPr>
        <w:numPr>
          <w:ilvl w:val="1"/>
          <w:numId w:val="33"/>
        </w:numPr>
        <w:tabs>
          <w:tab w:val="left" w:pos="567"/>
        </w:tabs>
        <w:ind w:right="360"/>
        <w:jc w:val="both"/>
        <w:rPr>
          <w:lang w:val="en-ID"/>
        </w:rPr>
      </w:pPr>
      <w:r w:rsidRPr="005405DD">
        <w:rPr>
          <w:lang w:val="en-ID"/>
        </w:rPr>
        <w:t xml:space="preserve">Ada </w:t>
      </w:r>
      <w:proofErr w:type="spellStart"/>
      <w:r w:rsidRPr="005405DD">
        <w:rPr>
          <w:lang w:val="en-ID"/>
        </w:rPr>
        <w:t>berapa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pesanan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besar</w:t>
      </w:r>
      <w:proofErr w:type="spellEnd"/>
      <w:r w:rsidRPr="005405DD">
        <w:rPr>
          <w:lang w:val="en-ID"/>
        </w:rPr>
        <w:t xml:space="preserve"> (</w:t>
      </w:r>
      <w:proofErr w:type="spellStart"/>
      <w:r w:rsidRPr="005405DD">
        <w:rPr>
          <w:lang w:val="en-ID"/>
        </w:rPr>
        <w:t>korporat</w:t>
      </w:r>
      <w:proofErr w:type="spellEnd"/>
      <w:r w:rsidRPr="005405DD">
        <w:rPr>
          <w:lang w:val="en-ID"/>
        </w:rPr>
        <w:t>)?</w:t>
      </w:r>
    </w:p>
    <w:p w14:paraId="4BCE6782" w14:textId="0C9E262D" w:rsidR="005405DD" w:rsidRPr="005405DD" w:rsidRDefault="005405DD" w:rsidP="00121BA6">
      <w:pPr>
        <w:numPr>
          <w:ilvl w:val="1"/>
          <w:numId w:val="33"/>
        </w:numPr>
        <w:tabs>
          <w:tab w:val="left" w:pos="567"/>
        </w:tabs>
        <w:ind w:right="360"/>
        <w:jc w:val="both"/>
        <w:rPr>
          <w:lang w:val="en-ID"/>
        </w:rPr>
      </w:pPr>
      <w:r w:rsidRPr="005405DD">
        <w:rPr>
          <w:lang w:val="en-ID"/>
        </w:rPr>
        <w:t xml:space="preserve">Dari </w:t>
      </w:r>
      <w:proofErr w:type="spellStart"/>
      <w:r w:rsidRPr="005405DD">
        <w:rPr>
          <w:lang w:val="en-ID"/>
        </w:rPr>
        <w:t>sekian</w:t>
      </w:r>
      <w:proofErr w:type="spellEnd"/>
      <w:r w:rsidRPr="005405DD">
        <w:rPr>
          <w:lang w:val="en-ID"/>
        </w:rPr>
        <w:t xml:space="preserve"> yang </w:t>
      </w:r>
      <w:proofErr w:type="spellStart"/>
      <w:r w:rsidRPr="005405DD">
        <w:rPr>
          <w:lang w:val="en-ID"/>
        </w:rPr>
        <w:t>dihubungi</w:t>
      </w:r>
      <w:proofErr w:type="spellEnd"/>
      <w:r w:rsidRPr="005405DD">
        <w:rPr>
          <w:lang w:val="en-ID"/>
        </w:rPr>
        <w:t xml:space="preserve">, </w:t>
      </w:r>
      <w:proofErr w:type="spellStart"/>
      <w:r w:rsidRPr="005405DD">
        <w:rPr>
          <w:lang w:val="en-ID"/>
        </w:rPr>
        <w:t>berapa</w:t>
      </w:r>
      <w:proofErr w:type="spellEnd"/>
      <w:r w:rsidRPr="005405DD">
        <w:rPr>
          <w:lang w:val="en-ID"/>
        </w:rPr>
        <w:t xml:space="preserve"> yang </w:t>
      </w:r>
      <w:proofErr w:type="spellStart"/>
      <w:r w:rsidRPr="005405DD">
        <w:rPr>
          <w:lang w:val="en-ID"/>
        </w:rPr>
        <w:t>jadi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beli</w:t>
      </w:r>
      <w:proofErr w:type="spellEnd"/>
      <w:r w:rsidRPr="005405DD">
        <w:rPr>
          <w:lang w:val="en-ID"/>
        </w:rPr>
        <w:t>?</w:t>
      </w:r>
    </w:p>
    <w:p w14:paraId="4604892C" w14:textId="77777777" w:rsidR="005405DD" w:rsidRPr="005405DD" w:rsidRDefault="005405DD" w:rsidP="00121BA6">
      <w:pPr>
        <w:tabs>
          <w:tab w:val="left" w:pos="567"/>
        </w:tabs>
        <w:ind w:left="1134" w:right="360" w:hanging="142"/>
        <w:jc w:val="both"/>
        <w:rPr>
          <w:lang w:val="en-ID"/>
        </w:rPr>
      </w:pPr>
      <w:r w:rsidRPr="005405DD">
        <w:rPr>
          <w:lang w:val="en-ID"/>
        </w:rPr>
        <w:t xml:space="preserve">Hati-Hati: </w:t>
      </w:r>
      <w:proofErr w:type="spellStart"/>
      <w:r w:rsidRPr="005405DD">
        <w:rPr>
          <w:lang w:val="en-ID"/>
        </w:rPr>
        <w:t>Risiko</w:t>
      </w:r>
      <w:proofErr w:type="spellEnd"/>
      <w:r w:rsidRPr="005405DD">
        <w:rPr>
          <w:lang w:val="en-ID"/>
        </w:rPr>
        <w:t xml:space="preserve"> &amp; Cara </w:t>
      </w:r>
      <w:proofErr w:type="spellStart"/>
      <w:r w:rsidRPr="005405DD">
        <w:rPr>
          <w:lang w:val="en-ID"/>
        </w:rPr>
        <w:t>Antisipasi</w:t>
      </w:r>
      <w:proofErr w:type="spellEnd"/>
    </w:p>
    <w:p w14:paraId="370F42F6" w14:textId="77777777" w:rsidR="005405DD" w:rsidRPr="00511902" w:rsidRDefault="005405DD" w:rsidP="00121BA6">
      <w:pPr>
        <w:pStyle w:val="ListParagraph"/>
        <w:numPr>
          <w:ilvl w:val="0"/>
          <w:numId w:val="32"/>
        </w:numPr>
        <w:tabs>
          <w:tab w:val="left" w:pos="567"/>
        </w:tabs>
        <w:ind w:left="1134" w:right="360"/>
        <w:jc w:val="both"/>
        <w:rPr>
          <w:lang w:val="en-ID"/>
        </w:rPr>
      </w:pPr>
      <w:r w:rsidRPr="00511902">
        <w:rPr>
          <w:lang w:val="en-ID"/>
        </w:rPr>
        <w:t xml:space="preserve">Stok </w:t>
      </w:r>
      <w:proofErr w:type="spellStart"/>
      <w:r w:rsidRPr="00511902">
        <w:rPr>
          <w:lang w:val="en-ID"/>
        </w:rPr>
        <w:t>habis</w:t>
      </w:r>
      <w:proofErr w:type="spellEnd"/>
      <w:r w:rsidRPr="00511902">
        <w:rPr>
          <w:lang w:val="en-ID"/>
        </w:rPr>
        <w:t xml:space="preserve"> </w:t>
      </w:r>
      <w:proofErr w:type="spellStart"/>
      <w:r w:rsidRPr="00511902">
        <w:rPr>
          <w:lang w:val="en-ID"/>
        </w:rPr>
        <w:t>tiba-tiba</w:t>
      </w:r>
      <w:proofErr w:type="spellEnd"/>
    </w:p>
    <w:p w14:paraId="5F88B95F" w14:textId="77777777" w:rsidR="005405DD" w:rsidRPr="005405DD" w:rsidRDefault="005405DD" w:rsidP="00121BA6">
      <w:pPr>
        <w:pStyle w:val="ListParagraph"/>
        <w:tabs>
          <w:tab w:val="left" w:pos="567"/>
        </w:tabs>
        <w:ind w:left="1134" w:right="360"/>
        <w:jc w:val="both"/>
        <w:rPr>
          <w:lang w:val="en-ID"/>
        </w:rPr>
      </w:pPr>
      <w:r w:rsidRPr="005405DD">
        <w:rPr>
          <w:lang w:val="en-ID"/>
        </w:rPr>
        <w:t xml:space="preserve">Cek </w:t>
      </w:r>
      <w:proofErr w:type="spellStart"/>
      <w:r w:rsidRPr="005405DD">
        <w:rPr>
          <w:lang w:val="en-ID"/>
        </w:rPr>
        <w:t>stok</w:t>
      </w:r>
      <w:proofErr w:type="spellEnd"/>
      <w:r w:rsidRPr="005405DD">
        <w:rPr>
          <w:lang w:val="en-ID"/>
        </w:rPr>
        <w:t xml:space="preserve"> &amp; </w:t>
      </w:r>
      <w:proofErr w:type="spellStart"/>
      <w:r w:rsidRPr="005405DD">
        <w:rPr>
          <w:lang w:val="en-ID"/>
        </w:rPr>
        <w:t>komunikasi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dengan</w:t>
      </w:r>
      <w:proofErr w:type="spellEnd"/>
      <w:r w:rsidRPr="005405DD">
        <w:rPr>
          <w:lang w:val="en-ID"/>
        </w:rPr>
        <w:t xml:space="preserve"> supplier </w:t>
      </w:r>
      <w:proofErr w:type="spellStart"/>
      <w:r w:rsidRPr="005405DD">
        <w:rPr>
          <w:lang w:val="en-ID"/>
        </w:rPr>
        <w:t>sebelum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mulai</w:t>
      </w:r>
      <w:proofErr w:type="spellEnd"/>
      <w:r w:rsidRPr="005405DD">
        <w:rPr>
          <w:lang w:val="en-ID"/>
        </w:rPr>
        <w:t xml:space="preserve"> promo</w:t>
      </w:r>
    </w:p>
    <w:p w14:paraId="1A2B38D8" w14:textId="77777777" w:rsidR="00511902" w:rsidRDefault="005405DD" w:rsidP="00121BA6">
      <w:pPr>
        <w:pStyle w:val="ListParagraph"/>
        <w:numPr>
          <w:ilvl w:val="0"/>
          <w:numId w:val="32"/>
        </w:numPr>
        <w:tabs>
          <w:tab w:val="left" w:pos="567"/>
        </w:tabs>
        <w:ind w:left="1134" w:right="360"/>
        <w:jc w:val="both"/>
        <w:rPr>
          <w:lang w:val="en-ID"/>
        </w:rPr>
      </w:pPr>
      <w:proofErr w:type="spellStart"/>
      <w:r w:rsidRPr="00511902">
        <w:rPr>
          <w:rFonts w:hint="eastAsia"/>
          <w:lang w:val="en-ID"/>
        </w:rPr>
        <w:t>Diskon</w:t>
      </w:r>
      <w:proofErr w:type="spellEnd"/>
      <w:r w:rsidRPr="00511902">
        <w:rPr>
          <w:rFonts w:hint="eastAsia"/>
          <w:lang w:val="en-ID"/>
        </w:rPr>
        <w:t xml:space="preserve"> </w:t>
      </w:r>
      <w:proofErr w:type="spellStart"/>
      <w:r w:rsidRPr="00511902">
        <w:rPr>
          <w:rFonts w:hint="eastAsia"/>
          <w:lang w:val="en-ID"/>
        </w:rPr>
        <w:t>terlalu</w:t>
      </w:r>
      <w:proofErr w:type="spellEnd"/>
      <w:r w:rsidRPr="00511902">
        <w:rPr>
          <w:rFonts w:hint="eastAsia"/>
          <w:lang w:val="en-ID"/>
        </w:rPr>
        <w:t xml:space="preserve"> </w:t>
      </w:r>
      <w:proofErr w:type="spellStart"/>
      <w:r w:rsidRPr="00511902">
        <w:rPr>
          <w:rFonts w:hint="eastAsia"/>
          <w:lang w:val="en-ID"/>
        </w:rPr>
        <w:t>dalam</w:t>
      </w:r>
      <w:proofErr w:type="spellEnd"/>
      <w:r w:rsidRPr="00511902">
        <w:rPr>
          <w:rFonts w:hint="eastAsia"/>
          <w:lang w:val="en-ID"/>
        </w:rPr>
        <w:t xml:space="preserve"> </w:t>
      </w:r>
      <w:r w:rsidRPr="00511902">
        <w:rPr>
          <w:rFonts w:hint="eastAsia"/>
          <w:lang w:val="en-ID"/>
        </w:rPr>
        <w:t>→</w:t>
      </w:r>
      <w:r w:rsidRPr="00511902">
        <w:rPr>
          <w:rFonts w:hint="eastAsia"/>
          <w:lang w:val="en-ID"/>
        </w:rPr>
        <w:t xml:space="preserve"> </w:t>
      </w:r>
      <w:proofErr w:type="spellStart"/>
      <w:r w:rsidRPr="00511902">
        <w:rPr>
          <w:rFonts w:hint="eastAsia"/>
          <w:lang w:val="en-ID"/>
        </w:rPr>
        <w:t>untung</w:t>
      </w:r>
      <w:proofErr w:type="spellEnd"/>
      <w:r w:rsidRPr="00511902">
        <w:rPr>
          <w:rFonts w:hint="eastAsia"/>
          <w:lang w:val="en-ID"/>
        </w:rPr>
        <w:t xml:space="preserve"> tipis</w:t>
      </w:r>
    </w:p>
    <w:p w14:paraId="7681E691" w14:textId="0D15D8CF" w:rsidR="005405DD" w:rsidRPr="00511902" w:rsidRDefault="005405DD" w:rsidP="00121BA6">
      <w:pPr>
        <w:pStyle w:val="ListParagraph"/>
        <w:tabs>
          <w:tab w:val="left" w:pos="567"/>
        </w:tabs>
        <w:ind w:left="1134" w:right="360"/>
        <w:jc w:val="both"/>
        <w:rPr>
          <w:lang w:val="en-ID"/>
        </w:rPr>
      </w:pPr>
      <w:proofErr w:type="spellStart"/>
      <w:r w:rsidRPr="00511902">
        <w:rPr>
          <w:lang w:val="en-ID"/>
        </w:rPr>
        <w:t>Lebih</w:t>
      </w:r>
      <w:proofErr w:type="spellEnd"/>
      <w:r w:rsidRPr="00511902">
        <w:rPr>
          <w:lang w:val="en-ID"/>
        </w:rPr>
        <w:t xml:space="preserve"> </w:t>
      </w:r>
      <w:proofErr w:type="spellStart"/>
      <w:r w:rsidRPr="00511902">
        <w:rPr>
          <w:lang w:val="en-ID"/>
        </w:rPr>
        <w:t>pilih</w:t>
      </w:r>
      <w:proofErr w:type="spellEnd"/>
      <w:r w:rsidRPr="00511902">
        <w:rPr>
          <w:lang w:val="en-ID"/>
        </w:rPr>
        <w:t xml:space="preserve"> bonus (</w:t>
      </w:r>
      <w:proofErr w:type="spellStart"/>
      <w:r w:rsidRPr="00511902">
        <w:rPr>
          <w:lang w:val="en-ID"/>
        </w:rPr>
        <w:t>garansi</w:t>
      </w:r>
      <w:proofErr w:type="spellEnd"/>
      <w:r w:rsidRPr="00511902">
        <w:rPr>
          <w:lang w:val="en-ID"/>
        </w:rPr>
        <w:t xml:space="preserve">, </w:t>
      </w:r>
      <w:proofErr w:type="spellStart"/>
      <w:r w:rsidRPr="00511902">
        <w:rPr>
          <w:lang w:val="en-ID"/>
        </w:rPr>
        <w:t>cicilan</w:t>
      </w:r>
      <w:proofErr w:type="spellEnd"/>
      <w:r w:rsidRPr="00511902">
        <w:rPr>
          <w:lang w:val="en-ID"/>
        </w:rPr>
        <w:t xml:space="preserve">) </w:t>
      </w:r>
      <w:proofErr w:type="spellStart"/>
      <w:r w:rsidRPr="00511902">
        <w:rPr>
          <w:lang w:val="en-ID"/>
        </w:rPr>
        <w:t>daripada</w:t>
      </w:r>
      <w:proofErr w:type="spellEnd"/>
      <w:r w:rsidRPr="00511902">
        <w:rPr>
          <w:lang w:val="en-ID"/>
        </w:rPr>
        <w:t xml:space="preserve"> </w:t>
      </w:r>
      <w:proofErr w:type="spellStart"/>
      <w:r w:rsidRPr="00511902">
        <w:rPr>
          <w:lang w:val="en-ID"/>
        </w:rPr>
        <w:t>potong</w:t>
      </w:r>
      <w:proofErr w:type="spellEnd"/>
      <w:r w:rsidRPr="00511902">
        <w:rPr>
          <w:lang w:val="en-ID"/>
        </w:rPr>
        <w:t xml:space="preserve"> </w:t>
      </w:r>
      <w:proofErr w:type="spellStart"/>
      <w:r w:rsidRPr="00511902">
        <w:rPr>
          <w:lang w:val="en-ID"/>
        </w:rPr>
        <w:t>harga</w:t>
      </w:r>
      <w:proofErr w:type="spellEnd"/>
    </w:p>
    <w:p w14:paraId="30D7008B" w14:textId="65CCBFB3" w:rsidR="00511902" w:rsidRDefault="005405DD" w:rsidP="00121BA6">
      <w:pPr>
        <w:pStyle w:val="ListParagraph"/>
        <w:numPr>
          <w:ilvl w:val="0"/>
          <w:numId w:val="32"/>
        </w:numPr>
        <w:tabs>
          <w:tab w:val="left" w:pos="567"/>
        </w:tabs>
        <w:ind w:left="1134" w:right="360"/>
        <w:jc w:val="both"/>
        <w:rPr>
          <w:lang w:val="en-ID"/>
        </w:rPr>
      </w:pPr>
      <w:r w:rsidRPr="00511902">
        <w:rPr>
          <w:lang w:val="en-ID"/>
        </w:rPr>
        <w:t xml:space="preserve">Orang </w:t>
      </w:r>
      <w:proofErr w:type="spellStart"/>
      <w:r w:rsidRPr="00511902">
        <w:rPr>
          <w:lang w:val="en-ID"/>
        </w:rPr>
        <w:t>beli</w:t>
      </w:r>
      <w:proofErr w:type="spellEnd"/>
      <w:r w:rsidRPr="00511902">
        <w:rPr>
          <w:lang w:val="en-ID"/>
        </w:rPr>
        <w:t xml:space="preserve"> laptop </w:t>
      </w:r>
      <w:proofErr w:type="spellStart"/>
      <w:r w:rsidR="00511902">
        <w:rPr>
          <w:lang w:val="en-ID"/>
        </w:rPr>
        <w:t>saja</w:t>
      </w:r>
      <w:proofErr w:type="spellEnd"/>
      <w:r w:rsidRPr="00511902">
        <w:rPr>
          <w:lang w:val="en-ID"/>
        </w:rPr>
        <w:t xml:space="preserve">, </w:t>
      </w:r>
      <w:proofErr w:type="spellStart"/>
      <w:r w:rsidRPr="00511902">
        <w:rPr>
          <w:lang w:val="en-ID"/>
        </w:rPr>
        <w:t>produk</w:t>
      </w:r>
      <w:proofErr w:type="spellEnd"/>
      <w:r w:rsidRPr="00511902">
        <w:rPr>
          <w:lang w:val="en-ID"/>
        </w:rPr>
        <w:t xml:space="preserve"> lain </w:t>
      </w:r>
      <w:proofErr w:type="spellStart"/>
      <w:r w:rsidRPr="00511902">
        <w:rPr>
          <w:lang w:val="en-ID"/>
        </w:rPr>
        <w:t>sepi</w:t>
      </w:r>
      <w:proofErr w:type="spellEnd"/>
    </w:p>
    <w:p w14:paraId="248A0E5A" w14:textId="3CA2139B" w:rsidR="005405DD" w:rsidRPr="00511902" w:rsidRDefault="005405DD" w:rsidP="00121BA6">
      <w:pPr>
        <w:pStyle w:val="ListParagraph"/>
        <w:tabs>
          <w:tab w:val="left" w:pos="567"/>
        </w:tabs>
        <w:ind w:left="1134" w:right="360"/>
        <w:jc w:val="both"/>
        <w:rPr>
          <w:lang w:val="en-ID"/>
        </w:rPr>
      </w:pPr>
      <w:proofErr w:type="spellStart"/>
      <w:r w:rsidRPr="00511902">
        <w:rPr>
          <w:lang w:val="en-ID"/>
        </w:rPr>
        <w:t>Gunakan</w:t>
      </w:r>
      <w:proofErr w:type="spellEnd"/>
      <w:r w:rsidRPr="00511902">
        <w:rPr>
          <w:lang w:val="en-ID"/>
        </w:rPr>
        <w:t xml:space="preserve"> bundling agar </w:t>
      </w:r>
      <w:proofErr w:type="spellStart"/>
      <w:r w:rsidRPr="00511902">
        <w:rPr>
          <w:lang w:val="en-ID"/>
        </w:rPr>
        <w:t>aksesoris</w:t>
      </w:r>
      <w:proofErr w:type="spellEnd"/>
      <w:r w:rsidRPr="00511902">
        <w:rPr>
          <w:lang w:val="en-ID"/>
        </w:rPr>
        <w:t xml:space="preserve"> &amp; furniture juga </w:t>
      </w:r>
      <w:proofErr w:type="spellStart"/>
      <w:r w:rsidRPr="00511902">
        <w:rPr>
          <w:lang w:val="en-ID"/>
        </w:rPr>
        <w:t>laris</w:t>
      </w:r>
      <w:proofErr w:type="spellEnd"/>
    </w:p>
    <w:p w14:paraId="053BFE3C" w14:textId="69950163" w:rsidR="00EB6089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5405DD">
        <w:rPr>
          <w:lang w:val="en-ID"/>
        </w:rPr>
        <w:t>Kesimpulan</w:t>
      </w:r>
      <w:r w:rsidR="00EB6089">
        <w:rPr>
          <w:lang w:val="en-ID"/>
        </w:rPr>
        <w:t>:</w:t>
      </w:r>
    </w:p>
    <w:p w14:paraId="6B4A0032" w14:textId="0F23AD8A" w:rsidR="00EB6089" w:rsidRDefault="00EB6089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EB6089">
        <w:t xml:space="preserve">Laptop </w:t>
      </w:r>
      <w:proofErr w:type="spellStart"/>
      <w:r>
        <w:t>a</w:t>
      </w:r>
      <w:r w:rsidRPr="00EB6089">
        <w:t>dalah</w:t>
      </w:r>
      <w:proofErr w:type="spellEnd"/>
      <w:r w:rsidRPr="00EB6089">
        <w:t xml:space="preserve"> </w:t>
      </w:r>
      <w:proofErr w:type="spellStart"/>
      <w:r w:rsidRPr="00EB6089">
        <w:t>produk</w:t>
      </w:r>
      <w:proofErr w:type="spellEnd"/>
      <w:r w:rsidRPr="00EB6089">
        <w:t xml:space="preserve"> yang paling </w:t>
      </w:r>
      <w:proofErr w:type="spellStart"/>
      <w:r w:rsidRPr="00EB6089">
        <w:t>kuat</w:t>
      </w:r>
      <w:proofErr w:type="spellEnd"/>
      <w:r w:rsidRPr="00EB6089">
        <w:t xml:space="preserve"> </w:t>
      </w:r>
      <w:proofErr w:type="spellStart"/>
      <w:r w:rsidRPr="00EB6089">
        <w:t>sekarang</w:t>
      </w:r>
      <w:proofErr w:type="spellEnd"/>
      <w:r w:rsidRPr="00EB6089">
        <w:t xml:space="preserve">. </w:t>
      </w:r>
      <w:proofErr w:type="spellStart"/>
      <w:r w:rsidRPr="00EB6089">
        <w:t>Dengan</w:t>
      </w:r>
      <w:proofErr w:type="spellEnd"/>
      <w:r w:rsidRPr="00EB6089">
        <w:t xml:space="preserve"> </w:t>
      </w:r>
      <w:proofErr w:type="spellStart"/>
      <w:r w:rsidRPr="00EB6089">
        <w:t>promosi</w:t>
      </w:r>
      <w:proofErr w:type="spellEnd"/>
      <w:r w:rsidRPr="00EB6089"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 w:rsidRPr="00EB6089">
        <w:t>sasaran</w:t>
      </w:r>
      <w:proofErr w:type="spellEnd"/>
      <w:r w:rsidRPr="00EB6089">
        <w:t xml:space="preserve">, </w:t>
      </w:r>
      <w:proofErr w:type="spellStart"/>
      <w:r w:rsidRPr="00EB6089">
        <w:t>hemat</w:t>
      </w:r>
      <w:proofErr w:type="spellEnd"/>
      <w:r w:rsidRPr="00EB6089">
        <w:t xml:space="preserve">, dan </w:t>
      </w:r>
      <w:proofErr w:type="spellStart"/>
      <w:r w:rsidRPr="00EB6089">
        <w:t>fokus</w:t>
      </w:r>
      <w:proofErr w:type="spellEnd"/>
      <w:r w:rsidRPr="00EB6089">
        <w:t xml:space="preserve"> </w:t>
      </w:r>
      <w:proofErr w:type="spellStart"/>
      <w:r w:rsidRPr="00EB6089">
        <w:t>ke</w:t>
      </w:r>
      <w:proofErr w:type="spellEnd"/>
      <w:r w:rsidRPr="00EB6089">
        <w:t xml:space="preserve"> </w:t>
      </w:r>
      <w:proofErr w:type="spellStart"/>
      <w:r w:rsidRPr="00EB6089">
        <w:t>pembeli</w:t>
      </w:r>
      <w:proofErr w:type="spellEnd"/>
      <w:r w:rsidRPr="00EB6089">
        <w:t xml:space="preserve"> </w:t>
      </w:r>
      <w:proofErr w:type="spellStart"/>
      <w:r w:rsidRPr="00EB6089">
        <w:t>besar</w:t>
      </w:r>
      <w:proofErr w:type="spellEnd"/>
      <w:r w:rsidRPr="00EB6089">
        <w:t xml:space="preserve">, </w:t>
      </w:r>
      <w:proofErr w:type="spellStart"/>
      <w:r w:rsidRPr="00EB6089">
        <w:t>kita</w:t>
      </w:r>
      <w:proofErr w:type="spellEnd"/>
      <w:r w:rsidRPr="00EB6089">
        <w:t xml:space="preserve"> </w:t>
      </w:r>
      <w:proofErr w:type="spellStart"/>
      <w:r w:rsidRPr="00EB6089">
        <w:t>bisa</w:t>
      </w:r>
      <w:proofErr w:type="spellEnd"/>
      <w:r w:rsidRPr="00EB6089">
        <w:t xml:space="preserve"> </w:t>
      </w:r>
      <w:proofErr w:type="spellStart"/>
      <w:r w:rsidRPr="00EB6089">
        <w:t>dorong</w:t>
      </w:r>
      <w:proofErr w:type="spellEnd"/>
      <w:r w:rsidRPr="00EB6089">
        <w:t xml:space="preserve"> </w:t>
      </w:r>
      <w:proofErr w:type="spellStart"/>
      <w:r w:rsidRPr="00EB6089">
        <w:t>pendapatan</w:t>
      </w:r>
      <w:proofErr w:type="spellEnd"/>
      <w:r w:rsidRPr="00EB6089">
        <w:t xml:space="preserve"> </w:t>
      </w:r>
      <w:proofErr w:type="spellStart"/>
      <w:r w:rsidRPr="00EB6089">
        <w:t>secara</w:t>
      </w:r>
      <w:proofErr w:type="spellEnd"/>
      <w:r w:rsidRPr="00EB6089">
        <w:t xml:space="preserve"> </w:t>
      </w:r>
      <w:proofErr w:type="spellStart"/>
      <w:proofErr w:type="gramStart"/>
      <w:r w:rsidRPr="00EB6089">
        <w:t>signifikan</w:t>
      </w:r>
      <w:proofErr w:type="spellEnd"/>
      <w:r w:rsidRPr="00EB6089">
        <w:t xml:space="preserve">  </w:t>
      </w:r>
      <w:proofErr w:type="spellStart"/>
      <w:r w:rsidRPr="00EB6089">
        <w:t>tanpa</w:t>
      </w:r>
      <w:proofErr w:type="spellEnd"/>
      <w:proofErr w:type="gramEnd"/>
      <w:r w:rsidRPr="00EB6089">
        <w:t xml:space="preserve"> </w:t>
      </w:r>
      <w:proofErr w:type="spellStart"/>
      <w:r w:rsidRPr="00EB6089">
        <w:t>harus</w:t>
      </w:r>
      <w:proofErr w:type="spellEnd"/>
      <w:r w:rsidRPr="00EB6089">
        <w:t xml:space="preserve"> </w:t>
      </w:r>
      <w:proofErr w:type="spellStart"/>
      <w:r w:rsidRPr="00EB6089">
        <w:t>obral</w:t>
      </w:r>
      <w:proofErr w:type="spellEnd"/>
      <w:r w:rsidRPr="00EB6089">
        <w:t xml:space="preserve"> </w:t>
      </w:r>
      <w:proofErr w:type="spellStart"/>
      <w:r w:rsidRPr="00EB6089">
        <w:t>harga</w:t>
      </w:r>
      <w:proofErr w:type="spellEnd"/>
      <w:r w:rsidRPr="00EB6089">
        <w:t xml:space="preserve">. </w:t>
      </w:r>
      <w:proofErr w:type="spellStart"/>
      <w:r w:rsidRPr="00EB6089">
        <w:t>sekarang</w:t>
      </w:r>
      <w:proofErr w:type="spellEnd"/>
      <w:r w:rsidRPr="00EB6089">
        <w:t xml:space="preserve"> </w:t>
      </w:r>
      <w:proofErr w:type="spellStart"/>
      <w:r w:rsidRPr="00EB6089">
        <w:t>tingga</w:t>
      </w:r>
      <w:proofErr w:type="spellEnd"/>
      <w:r w:rsidRPr="00EB6089">
        <w:t xml:space="preserve"> </w:t>
      </w:r>
      <w:proofErr w:type="spellStart"/>
      <w:r w:rsidRPr="00EB6089">
        <w:t>ini</w:t>
      </w:r>
      <w:proofErr w:type="spellEnd"/>
    </w:p>
    <w:p w14:paraId="5A9DEA44" w14:textId="77777777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5405DD">
        <w:rPr>
          <w:lang w:val="en-ID"/>
        </w:rPr>
        <w:t>Fokus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bulan</w:t>
      </w:r>
      <w:proofErr w:type="spellEnd"/>
      <w:r w:rsidRPr="005405DD">
        <w:rPr>
          <w:lang w:val="en-ID"/>
        </w:rPr>
        <w:t xml:space="preserve"> </w:t>
      </w:r>
      <w:proofErr w:type="spellStart"/>
      <w:r w:rsidRPr="005405DD">
        <w:rPr>
          <w:lang w:val="en-ID"/>
        </w:rPr>
        <w:t>depan</w:t>
      </w:r>
      <w:proofErr w:type="spellEnd"/>
      <w:r w:rsidRPr="005405DD">
        <w:rPr>
          <w:lang w:val="en-ID"/>
        </w:rPr>
        <w:t>: Laptop, Jakarta &amp; Bandung, B2B &amp; bundling.</w:t>
      </w:r>
    </w:p>
    <w:p w14:paraId="6AC09C8C" w14:textId="77777777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10E5B580" w14:textId="287CA7D9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5405DD">
        <w:rPr>
          <w:lang w:val="en-ID"/>
        </w:rPr>
        <w:t>9. Find one interesting purchasing pattern in the dataset (e.g., seasonal trend, payment</w:t>
      </w:r>
      <w:r>
        <w:rPr>
          <w:lang w:val="en-ID"/>
        </w:rPr>
        <w:t xml:space="preserve"> </w:t>
      </w:r>
      <w:r w:rsidRPr="005405DD">
        <w:rPr>
          <w:lang w:val="en-ID"/>
        </w:rPr>
        <w:t xml:space="preserve">method, bundling, etc.) and give one business recommendation based </w:t>
      </w:r>
      <w:r w:rsidR="00EB6089">
        <w:rPr>
          <w:lang w:val="en-ID"/>
        </w:rPr>
        <w:t>on that pattern</w:t>
      </w:r>
    </w:p>
    <w:p w14:paraId="6832B7F3" w14:textId="5770792E" w:rsid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>
        <w:rPr>
          <w:lang w:val="en-ID"/>
        </w:rPr>
        <w:t>Answer:</w:t>
      </w:r>
    </w:p>
    <w:p w14:paraId="2FE382B9" w14:textId="5EA73357" w:rsidR="00170821" w:rsidRP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proofErr w:type="spellStart"/>
      <w:r w:rsidRPr="00170821">
        <w:rPr>
          <w:lang w:val="en-ID"/>
        </w:rPr>
        <w:t>Ternyata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hampir</w:t>
      </w:r>
      <w:proofErr w:type="spellEnd"/>
      <w:r w:rsidRPr="00170821">
        <w:rPr>
          <w:lang w:val="en-ID"/>
        </w:rPr>
        <w:t xml:space="preserve"> 7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gramStart"/>
      <w:r w:rsidRPr="00170821">
        <w:rPr>
          <w:lang w:val="en-ID"/>
        </w:rPr>
        <w:t>10 rupiah</w:t>
      </w:r>
      <w:proofErr w:type="gramEnd"/>
      <w:r w:rsidRPr="00170821">
        <w:rPr>
          <w:lang w:val="en-ID"/>
        </w:rPr>
        <w:t xml:space="preserve"> yang </w:t>
      </w:r>
      <w:proofErr w:type="spellStart"/>
      <w:r w:rsidRPr="00170821">
        <w:rPr>
          <w:lang w:val="en-ID"/>
        </w:rPr>
        <w:t>masuk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berasal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cuma</w:t>
      </w:r>
      <w:proofErr w:type="spellEnd"/>
      <w:r w:rsidRPr="00170821">
        <w:rPr>
          <w:lang w:val="en-ID"/>
        </w:rPr>
        <w:t xml:space="preserve"> 5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. </w:t>
      </w:r>
      <w:proofErr w:type="spellStart"/>
      <w:r w:rsidRPr="00170821">
        <w:rPr>
          <w:lang w:val="en-ID"/>
        </w:rPr>
        <w:t>Artinya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bisnis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sangat </w:t>
      </w:r>
      <w:proofErr w:type="spellStart"/>
      <w:r w:rsidRPr="00170821">
        <w:rPr>
          <w:lang w:val="en-ID"/>
        </w:rPr>
        <w:t>bergantung</w:t>
      </w:r>
      <w:proofErr w:type="spellEnd"/>
      <w:r w:rsidRPr="00170821">
        <w:rPr>
          <w:lang w:val="en-ID"/>
        </w:rPr>
        <w:t xml:space="preserve"> pada </w:t>
      </w:r>
      <w:proofErr w:type="spellStart"/>
      <w:proofErr w:type="gramStart"/>
      <w:r w:rsidRPr="00170821">
        <w:rPr>
          <w:lang w:val="en-ID"/>
        </w:rPr>
        <w:t>mereka</w:t>
      </w:r>
      <w:r>
        <w:rPr>
          <w:lang w:val="en-ID"/>
        </w:rPr>
        <w:t>.</w:t>
      </w:r>
      <w:r w:rsidRPr="00170821">
        <w:rPr>
          <w:lang w:val="en-ID"/>
        </w:rPr>
        <w:t>Kalau</w:t>
      </w:r>
      <w:proofErr w:type="spellEnd"/>
      <w:proofErr w:type="gramEnd"/>
      <w:r w:rsidRPr="00170821">
        <w:rPr>
          <w:lang w:val="en-ID"/>
        </w:rPr>
        <w:t xml:space="preserve"> salah </w:t>
      </w:r>
      <w:proofErr w:type="spellStart"/>
      <w:r w:rsidRPr="00170821">
        <w:rPr>
          <w:lang w:val="en-ID"/>
        </w:rPr>
        <w:t>satu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berhenti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beli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itu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langsung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terasa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banget</w:t>
      </w:r>
      <w:proofErr w:type="spellEnd"/>
      <w:r w:rsidRPr="00170821">
        <w:rPr>
          <w:lang w:val="en-ID"/>
        </w:rPr>
        <w:t xml:space="preserve"> di revenue. Tapi di </w:t>
      </w:r>
      <w:proofErr w:type="spellStart"/>
      <w:r w:rsidRPr="00170821">
        <w:rPr>
          <w:lang w:val="en-ID"/>
        </w:rPr>
        <w:t>sisi</w:t>
      </w:r>
      <w:proofErr w:type="spellEnd"/>
      <w:r w:rsidRPr="00170821">
        <w:rPr>
          <w:lang w:val="en-ID"/>
        </w:rPr>
        <w:t xml:space="preserve"> lain, </w:t>
      </w:r>
      <w:proofErr w:type="spellStart"/>
      <w:r w:rsidRPr="00170821">
        <w:rPr>
          <w:lang w:val="en-ID"/>
        </w:rPr>
        <w:t>ini</w:t>
      </w:r>
      <w:proofErr w:type="spellEnd"/>
      <w:r w:rsidRPr="00170821">
        <w:rPr>
          <w:lang w:val="en-ID"/>
        </w:rPr>
        <w:t xml:space="preserve"> juga </w:t>
      </w:r>
      <w:proofErr w:type="spellStart"/>
      <w:r w:rsidRPr="00170821">
        <w:rPr>
          <w:lang w:val="en-ID"/>
        </w:rPr>
        <w:t>peluang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besar</w:t>
      </w:r>
      <w:proofErr w:type="spellEnd"/>
      <w:r w:rsidRPr="00170821">
        <w:rPr>
          <w:lang w:val="en-ID"/>
        </w:rPr>
        <w:t xml:space="preserve">: </w:t>
      </w:r>
      <w:proofErr w:type="spellStart"/>
      <w:r w:rsidRPr="00170821">
        <w:rPr>
          <w:lang w:val="en-ID"/>
        </w:rPr>
        <w:t>daripada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capek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pembeli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baru</w:t>
      </w:r>
      <w:proofErr w:type="spellEnd"/>
      <w:r w:rsidRPr="00170821">
        <w:rPr>
          <w:lang w:val="en-ID"/>
        </w:rPr>
        <w:t xml:space="preserve">, </w:t>
      </w:r>
      <w:proofErr w:type="spellStart"/>
      <w:r w:rsidR="00EB6089">
        <w:rPr>
          <w:lang w:val="en-ID"/>
        </w:rPr>
        <w:t>lebih</w:t>
      </w:r>
      <w:proofErr w:type="spellEnd"/>
      <w:r w:rsidR="00EB6089">
        <w:rPr>
          <w:lang w:val="en-ID"/>
        </w:rPr>
        <w:t xml:space="preserve"> </w:t>
      </w:r>
      <w:proofErr w:type="spellStart"/>
      <w:r w:rsidR="00EB6089">
        <w:rPr>
          <w:lang w:val="en-ID"/>
        </w:rPr>
        <w:t>baik</w:t>
      </w:r>
      <w:proofErr w:type="spellEnd"/>
      <w:r w:rsidR="00EB6089">
        <w:rPr>
          <w:lang w:val="en-ID"/>
        </w:rPr>
        <w:t xml:space="preserve">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fokus</w:t>
      </w:r>
      <w:proofErr w:type="spellEnd"/>
      <w:r w:rsidRPr="00170821">
        <w:rPr>
          <w:lang w:val="en-ID"/>
        </w:rPr>
        <w:t xml:space="preserve"> jaga dan </w:t>
      </w:r>
      <w:proofErr w:type="spellStart"/>
      <w:r w:rsidRPr="00170821">
        <w:rPr>
          <w:lang w:val="en-ID"/>
        </w:rPr>
        <w:t>tingkatkan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pembelian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besar</w:t>
      </w:r>
      <w:proofErr w:type="spellEnd"/>
      <w:r w:rsidRPr="00170821">
        <w:rPr>
          <w:lang w:val="en-ID"/>
        </w:rPr>
        <w:t xml:space="preserve"> yang </w:t>
      </w:r>
      <w:proofErr w:type="spellStart"/>
      <w:r w:rsidRPr="00170821">
        <w:rPr>
          <w:lang w:val="en-ID"/>
        </w:rPr>
        <w:t>sudah</w:t>
      </w:r>
      <w:proofErr w:type="spellEnd"/>
      <w:r w:rsidRPr="00170821">
        <w:rPr>
          <w:lang w:val="en-ID"/>
        </w:rPr>
        <w:t xml:space="preserve"> </w:t>
      </w:r>
      <w:proofErr w:type="spellStart"/>
      <w:proofErr w:type="gramStart"/>
      <w:r w:rsidRPr="00170821">
        <w:rPr>
          <w:lang w:val="en-ID"/>
        </w:rPr>
        <w:t>ada.Mereka</w:t>
      </w:r>
      <w:proofErr w:type="spellEnd"/>
      <w:proofErr w:type="gramEnd"/>
      <w:r w:rsidRPr="00170821">
        <w:rPr>
          <w:lang w:val="en-ID"/>
        </w:rPr>
        <w:t xml:space="preserve"> juga </w:t>
      </w:r>
      <w:proofErr w:type="spellStart"/>
      <w:r w:rsidRPr="00170821">
        <w:rPr>
          <w:lang w:val="en-ID"/>
        </w:rPr>
        <w:t>sering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produk</w:t>
      </w:r>
      <w:proofErr w:type="spellEnd"/>
      <w:r w:rsidRPr="00170821">
        <w:rPr>
          <w:lang w:val="en-ID"/>
        </w:rPr>
        <w:t xml:space="preserve"> mahal </w:t>
      </w:r>
      <w:proofErr w:type="spellStart"/>
      <w:r w:rsidR="00EB6089">
        <w:rPr>
          <w:lang w:val="en-ID"/>
        </w:rPr>
        <w:t>seperti</w:t>
      </w:r>
      <w:proofErr w:type="spellEnd"/>
      <w:r w:rsidR="00EB6089">
        <w:rPr>
          <w:lang w:val="en-ID"/>
        </w:rPr>
        <w:t xml:space="preserve"> </w:t>
      </w:r>
      <w:r w:rsidRPr="00170821">
        <w:rPr>
          <w:lang w:val="en-ID"/>
        </w:rPr>
        <w:t xml:space="preserve">laptop dan </w:t>
      </w:r>
      <w:proofErr w:type="gramStart"/>
      <w:r w:rsidRPr="00170821">
        <w:rPr>
          <w:lang w:val="en-ID"/>
        </w:rPr>
        <w:t xml:space="preserve">monitor  </w:t>
      </w:r>
      <w:proofErr w:type="spellStart"/>
      <w:r w:rsidRPr="00170821">
        <w:rPr>
          <w:lang w:val="en-ID"/>
        </w:rPr>
        <w:t>bisa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jadi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butuh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untuk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kantor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tim.</w:t>
      </w:r>
      <w:proofErr w:type="spellEnd"/>
      <w:r w:rsidRPr="00170821">
        <w:rPr>
          <w:lang w:val="en-ID"/>
        </w:rPr>
        <w:t xml:space="preserve"> Jadi,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tawarkan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paket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khusus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korporat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diskon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kalau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cicilan</w:t>
      </w:r>
      <w:proofErr w:type="spellEnd"/>
      <w:r w:rsidRPr="00170821">
        <w:rPr>
          <w:lang w:val="en-ID"/>
        </w:rPr>
        <w:t xml:space="preserve"> 0%.</w:t>
      </w:r>
    </w:p>
    <w:p w14:paraId="461ABE5D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02B29387" w14:textId="77777777" w:rsid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Rekomendasi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simpel</w:t>
      </w:r>
      <w:proofErr w:type="spellEnd"/>
      <w:r w:rsidRPr="00170821">
        <w:rPr>
          <w:lang w:val="en-ID"/>
        </w:rPr>
        <w:t>:</w:t>
      </w:r>
    </w:p>
    <w:p w14:paraId="45B44DFC" w14:textId="77777777" w:rsid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proofErr w:type="spellStart"/>
      <w:r w:rsidRPr="00170821">
        <w:rPr>
          <w:lang w:val="en-ID"/>
        </w:rPr>
        <w:lastRenderedPageBreak/>
        <w:t>Bikin</w:t>
      </w:r>
      <w:proofErr w:type="spellEnd"/>
      <w:r w:rsidRPr="00170821">
        <w:rPr>
          <w:lang w:val="en-ID"/>
        </w:rPr>
        <w:t xml:space="preserve"> program </w:t>
      </w:r>
      <w:proofErr w:type="spellStart"/>
      <w:r w:rsidRPr="00170821">
        <w:rPr>
          <w:lang w:val="en-ID"/>
        </w:rPr>
        <w:t>khusus</w:t>
      </w:r>
      <w:proofErr w:type="spellEnd"/>
      <w:r w:rsidRPr="00170821">
        <w:rPr>
          <w:lang w:val="en-ID"/>
        </w:rPr>
        <w:t xml:space="preserve"> buat 5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terbesar</w:t>
      </w:r>
      <w:proofErr w:type="spellEnd"/>
      <w:r w:rsidRPr="00170821">
        <w:rPr>
          <w:lang w:val="en-ID"/>
        </w:rPr>
        <w:t xml:space="preserve">. Kasih sales yang </w:t>
      </w:r>
      <w:proofErr w:type="spellStart"/>
      <w:r w:rsidRPr="00170821">
        <w:rPr>
          <w:lang w:val="en-ID"/>
        </w:rPr>
        <w:t>langsung</w:t>
      </w:r>
      <w:proofErr w:type="spellEnd"/>
      <w:r w:rsidRPr="00170821">
        <w:rPr>
          <w:lang w:val="en-ID"/>
        </w:rPr>
        <w:t xml:space="preserve"> handle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tawarkan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diskon</w:t>
      </w:r>
      <w:proofErr w:type="spellEnd"/>
      <w:r w:rsidRPr="00170821">
        <w:rPr>
          <w:lang w:val="en-ID"/>
        </w:rPr>
        <w:t xml:space="preserve"> volume, </w:t>
      </w:r>
      <w:proofErr w:type="spellStart"/>
      <w:r w:rsidRPr="00170821">
        <w:rPr>
          <w:lang w:val="en-ID"/>
        </w:rPr>
        <w:t>cicilan</w:t>
      </w:r>
      <w:proofErr w:type="spellEnd"/>
      <w:r w:rsidRPr="00170821">
        <w:rPr>
          <w:lang w:val="en-ID"/>
        </w:rPr>
        <w:t xml:space="preserve">, dan </w:t>
      </w:r>
      <w:proofErr w:type="spellStart"/>
      <w:r w:rsidRPr="00170821">
        <w:rPr>
          <w:lang w:val="en-ID"/>
        </w:rPr>
        <w:t>prioritas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pengiriman</w:t>
      </w:r>
      <w:proofErr w:type="spellEnd"/>
      <w:r w:rsidRPr="00170821">
        <w:rPr>
          <w:lang w:val="en-ID"/>
        </w:rPr>
        <w:t xml:space="preserve">. Coba </w:t>
      </w:r>
      <w:proofErr w:type="spellStart"/>
      <w:r w:rsidRPr="00170821">
        <w:rPr>
          <w:lang w:val="en-ID"/>
        </w:rPr>
        <w:t>dulu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ke</w:t>
      </w:r>
      <w:proofErr w:type="spellEnd"/>
      <w:r w:rsidRPr="00170821">
        <w:rPr>
          <w:lang w:val="en-ID"/>
        </w:rPr>
        <w:t xml:space="preserve"> 2-3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sebagai</w:t>
      </w:r>
      <w:proofErr w:type="spellEnd"/>
      <w:r w:rsidRPr="00170821">
        <w:rPr>
          <w:lang w:val="en-ID"/>
        </w:rPr>
        <w:t xml:space="preserve"> uji </w:t>
      </w:r>
      <w:proofErr w:type="spellStart"/>
      <w:proofErr w:type="gramStart"/>
      <w:r w:rsidRPr="00170821">
        <w:rPr>
          <w:lang w:val="en-ID"/>
        </w:rPr>
        <w:t>coba.Kalau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berhasil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naikkan</w:t>
      </w:r>
      <w:proofErr w:type="spellEnd"/>
      <w:r w:rsidRPr="00170821">
        <w:rPr>
          <w:lang w:val="en-ID"/>
        </w:rPr>
        <w:t xml:space="preserve"> revenue </w:t>
      </w:r>
      <w:proofErr w:type="spellStart"/>
      <w:r w:rsidRPr="00170821">
        <w:rPr>
          <w:lang w:val="en-ID"/>
        </w:rPr>
        <w:t>dalam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waktu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singkat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tanpa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harus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keluar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biaya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besar</w:t>
      </w:r>
      <w:proofErr w:type="spellEnd"/>
      <w:r w:rsidRPr="00170821">
        <w:rPr>
          <w:lang w:val="en-ID"/>
        </w:rPr>
        <w:t xml:space="preserve"> buat </w:t>
      </w:r>
      <w:proofErr w:type="spellStart"/>
      <w:r w:rsidRPr="00170821">
        <w:rPr>
          <w:lang w:val="en-ID"/>
        </w:rPr>
        <w:t>iklan</w:t>
      </w:r>
      <w:proofErr w:type="spellEnd"/>
      <w:r w:rsidRPr="00170821">
        <w:rPr>
          <w:lang w:val="en-ID"/>
        </w:rPr>
        <w:t>.</w:t>
      </w:r>
    </w:p>
    <w:p w14:paraId="674F362E" w14:textId="032536CF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Intinya</w:t>
      </w:r>
      <w:proofErr w:type="spellEnd"/>
      <w:r w:rsidRPr="00170821">
        <w:rPr>
          <w:lang w:val="en-ID"/>
        </w:rPr>
        <w:t>:</w:t>
      </w:r>
    </w:p>
    <w:p w14:paraId="64DE77F9" w14:textId="2FF3556B" w:rsid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lang w:val="en-ID"/>
        </w:rPr>
        <w:t xml:space="preserve">Jaga yang </w:t>
      </w:r>
      <w:proofErr w:type="spellStart"/>
      <w:r w:rsidRPr="00170821">
        <w:rPr>
          <w:lang w:val="en-ID"/>
        </w:rPr>
        <w:t>sudah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setia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karena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 yang </w:t>
      </w:r>
      <w:proofErr w:type="spellStart"/>
      <w:r w:rsidRPr="00170821">
        <w:rPr>
          <w:lang w:val="en-ID"/>
        </w:rPr>
        <w:t>bawa</w:t>
      </w:r>
      <w:proofErr w:type="spellEnd"/>
      <w:r w:rsidRPr="00170821">
        <w:rPr>
          <w:lang w:val="en-ID"/>
        </w:rPr>
        <w:t xml:space="preserve"> paling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 </w:t>
      </w:r>
      <w:proofErr w:type="spellStart"/>
      <w:r>
        <w:rPr>
          <w:lang w:val="en-ID"/>
        </w:rPr>
        <w:t>memengaruhi</w:t>
      </w:r>
      <w:proofErr w:type="spellEnd"/>
      <w:r>
        <w:rPr>
          <w:lang w:val="en-ID"/>
        </w:rPr>
        <w:t xml:space="preserve"> revenue </w:t>
      </w:r>
      <w:proofErr w:type="spellStart"/>
      <w:r>
        <w:rPr>
          <w:lang w:val="en-ID"/>
        </w:rPr>
        <w:t>kita</w:t>
      </w:r>
      <w:proofErr w:type="spellEnd"/>
      <w:r w:rsidRPr="00170821">
        <w:rPr>
          <w:lang w:val="en-ID"/>
        </w:rPr>
        <w:t>.</w:t>
      </w:r>
    </w:p>
    <w:p w14:paraId="75BEA640" w14:textId="77777777" w:rsid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5965EB9C" w14:textId="381E3C11" w:rsid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>10. Mention 2 key metrics that you think the store owner should monitor monthly to</w:t>
      </w:r>
      <w:r w:rsidR="00EB6089">
        <w:rPr>
          <w:lang w:val="en-ID"/>
        </w:rPr>
        <w:t xml:space="preserve"> </w:t>
      </w:r>
      <w:r w:rsidRPr="00170821">
        <w:rPr>
          <w:lang w:val="en-ID"/>
        </w:rPr>
        <w:t>improve sales. Provide a brief explanation.</w:t>
      </w:r>
    </w:p>
    <w:p w14:paraId="34636C13" w14:textId="071A7F23" w:rsid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>
        <w:rPr>
          <w:lang w:val="en-ID"/>
        </w:rPr>
        <w:t>Answer:</w:t>
      </w:r>
    </w:p>
    <w:p w14:paraId="49A3953F" w14:textId="749C810A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1) </w:t>
      </w:r>
      <w:proofErr w:type="spellStart"/>
      <w:r w:rsidRPr="00170821">
        <w:rPr>
          <w:lang w:val="en-ID"/>
        </w:rPr>
        <w:t>Persentase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Penjualan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5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Terbesar</w:t>
      </w:r>
      <w:proofErr w:type="spellEnd"/>
      <w:r w:rsidRPr="00170821">
        <w:rPr>
          <w:lang w:val="en-ID"/>
        </w:rPr>
        <w:t xml:space="preserve"> (Top-5 Customer Share)</w:t>
      </w:r>
    </w:p>
    <w:p w14:paraId="00A367C9" w14:textId="7AE314A9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Kenapa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ini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penting</w:t>
      </w:r>
      <w:proofErr w:type="spellEnd"/>
      <w:r w:rsidRPr="00170821">
        <w:rPr>
          <w:lang w:val="en-ID"/>
        </w:rPr>
        <w:t>?</w:t>
      </w:r>
    </w:p>
    <w:p w14:paraId="1C38FF74" w14:textId="35CF6C7C" w:rsidR="00170821" w:rsidRP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>
        <w:rPr>
          <w:lang w:val="en-ID"/>
        </w:rPr>
        <w:t xml:space="preserve">Kita </w:t>
      </w:r>
      <w:proofErr w:type="spellStart"/>
      <w:r>
        <w:rPr>
          <w:lang w:val="en-ID"/>
        </w:rPr>
        <w:t>bayangkan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as a </w:t>
      </w:r>
      <w:r w:rsidRPr="00170821">
        <w:rPr>
          <w:lang w:val="en-ID"/>
        </w:rPr>
        <w:t xml:space="preserve">store owner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semua</w:t>
      </w:r>
      <w:proofErr w:type="spellEnd"/>
      <w:r w:rsidRPr="00170821">
        <w:rPr>
          <w:lang w:val="en-ID"/>
        </w:rPr>
        <w:t xml:space="preserve"> uang yang </w:t>
      </w:r>
      <w:proofErr w:type="spellStart"/>
      <w:r w:rsidRPr="00170821">
        <w:rPr>
          <w:lang w:val="en-ID"/>
        </w:rPr>
        <w:t>masuk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ke</w:t>
      </w:r>
      <w:proofErr w:type="spellEnd"/>
      <w:r w:rsidRPr="00170821">
        <w:rPr>
          <w:lang w:val="en-ID"/>
        </w:rPr>
        <w:t xml:space="preserve"> toko </w:t>
      </w:r>
      <w:proofErr w:type="spellStart"/>
      <w:r w:rsidRPr="00170821">
        <w:rPr>
          <w:lang w:val="en-ID"/>
        </w:rPr>
        <w:t>tiap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hampir</w:t>
      </w:r>
      <w:proofErr w:type="spellEnd"/>
      <w:r w:rsidRPr="00170821">
        <w:rPr>
          <w:lang w:val="en-ID"/>
        </w:rPr>
        <w:t xml:space="preserve"> 70%-</w:t>
      </w:r>
      <w:proofErr w:type="spellStart"/>
      <w:r w:rsidRPr="00170821">
        <w:rPr>
          <w:lang w:val="en-ID"/>
        </w:rPr>
        <w:t>nya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berasal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cuma</w:t>
      </w:r>
      <w:proofErr w:type="spellEnd"/>
      <w:r w:rsidRPr="00170821">
        <w:rPr>
          <w:lang w:val="en-ID"/>
        </w:rPr>
        <w:t xml:space="preserve"> 5 orang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. Itu </w:t>
      </w:r>
      <w:proofErr w:type="spellStart"/>
      <w:r w:rsidRPr="00170821">
        <w:rPr>
          <w:lang w:val="en-ID"/>
        </w:rPr>
        <w:t>angka</w:t>
      </w:r>
      <w:proofErr w:type="spellEnd"/>
      <w:r w:rsidRPr="00170821">
        <w:rPr>
          <w:lang w:val="en-ID"/>
        </w:rPr>
        <w:t xml:space="preserve"> yang sangat </w:t>
      </w:r>
      <w:proofErr w:type="spellStart"/>
      <w:proofErr w:type="gramStart"/>
      <w:r w:rsidRPr="00170821">
        <w:rPr>
          <w:lang w:val="en-ID"/>
        </w:rPr>
        <w:t>besar!Artinya</w:t>
      </w:r>
      <w:proofErr w:type="spellEnd"/>
      <w:proofErr w:type="gram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bisnis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sangat </w:t>
      </w:r>
      <w:proofErr w:type="spellStart"/>
      <w:r w:rsidRPr="00170821">
        <w:rPr>
          <w:lang w:val="en-ID"/>
        </w:rPr>
        <w:t>bergantung</w:t>
      </w:r>
      <w:proofErr w:type="spellEnd"/>
      <w:r w:rsidRPr="00170821">
        <w:rPr>
          <w:lang w:val="en-ID"/>
        </w:rPr>
        <w:t xml:space="preserve"> pada </w:t>
      </w:r>
      <w:proofErr w:type="spellStart"/>
      <w:r w:rsidRPr="00170821">
        <w:rPr>
          <w:lang w:val="en-ID"/>
        </w:rPr>
        <w:t>segelintir</w:t>
      </w:r>
      <w:proofErr w:type="spellEnd"/>
      <w:r w:rsidRPr="00170821">
        <w:rPr>
          <w:lang w:val="en-ID"/>
        </w:rPr>
        <w:t xml:space="preserve"> orang. Kalau salah </w:t>
      </w:r>
      <w:proofErr w:type="spellStart"/>
      <w:r w:rsidRPr="00170821">
        <w:rPr>
          <w:lang w:val="en-ID"/>
        </w:rPr>
        <w:t>satu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tiba-tiba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berhenti</w:t>
      </w:r>
      <w:proofErr w:type="spellEnd"/>
      <w:r w:rsidRPr="00170821">
        <w:rPr>
          <w:lang w:val="en-ID"/>
        </w:rPr>
        <w:t xml:space="preserve"> </w:t>
      </w:r>
      <w:proofErr w:type="spellStart"/>
      <w:proofErr w:type="gram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 </w:t>
      </w:r>
      <w:proofErr w:type="spellStart"/>
      <w:r w:rsidRPr="00170821">
        <w:rPr>
          <w:lang w:val="en-ID"/>
        </w:rPr>
        <w:t>entah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karena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pindah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puas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dengan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pembelian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sebelumnya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mulai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beli</w:t>
      </w:r>
      <w:proofErr w:type="spellEnd"/>
      <w:r w:rsidRPr="00170821">
        <w:rPr>
          <w:lang w:val="en-ID"/>
        </w:rPr>
        <w:t xml:space="preserve"> di </w:t>
      </w:r>
      <w:proofErr w:type="spellStart"/>
      <w:r w:rsidRPr="00170821">
        <w:rPr>
          <w:lang w:val="en-ID"/>
        </w:rPr>
        <w:t>tempat</w:t>
      </w:r>
      <w:proofErr w:type="spellEnd"/>
      <w:r w:rsidRPr="00170821">
        <w:rPr>
          <w:lang w:val="en-ID"/>
        </w:rPr>
        <w:t xml:space="preserve"> </w:t>
      </w:r>
      <w:proofErr w:type="gramStart"/>
      <w:r w:rsidRPr="00170821">
        <w:rPr>
          <w:lang w:val="en-ID"/>
        </w:rPr>
        <w:t xml:space="preserve">lain  </w:t>
      </w:r>
      <w:proofErr w:type="spellStart"/>
      <w:r w:rsidRPr="00170821">
        <w:rPr>
          <w:lang w:val="en-ID"/>
        </w:rPr>
        <w:t>langsung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terasa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banget</w:t>
      </w:r>
      <w:proofErr w:type="spellEnd"/>
      <w:r w:rsidRPr="00170821">
        <w:rPr>
          <w:lang w:val="en-ID"/>
        </w:rPr>
        <w:t xml:space="preserve"> di </w:t>
      </w:r>
      <w:proofErr w:type="spellStart"/>
      <w:r w:rsidRPr="00170821">
        <w:rPr>
          <w:lang w:val="en-ID"/>
        </w:rPr>
        <w:t>laporan</w:t>
      </w:r>
      <w:proofErr w:type="spellEnd"/>
      <w:r w:rsidRPr="00170821">
        <w:rPr>
          <w:lang w:val="en-ID"/>
        </w:rPr>
        <w:t xml:space="preserve"> </w:t>
      </w:r>
      <w:proofErr w:type="spellStart"/>
      <w:proofErr w:type="gramStart"/>
      <w:r w:rsidRPr="00170821">
        <w:rPr>
          <w:lang w:val="en-ID"/>
        </w:rPr>
        <w:t>keuangan.Tapi</w:t>
      </w:r>
      <w:proofErr w:type="spellEnd"/>
      <w:proofErr w:type="gramEnd"/>
      <w:r w:rsidRPr="00170821">
        <w:rPr>
          <w:lang w:val="en-ID"/>
        </w:rPr>
        <w:t xml:space="preserve">, di </w:t>
      </w:r>
      <w:proofErr w:type="spellStart"/>
      <w:r w:rsidRPr="00170821">
        <w:rPr>
          <w:lang w:val="en-ID"/>
        </w:rPr>
        <w:t>sisi</w:t>
      </w:r>
      <w:proofErr w:type="spellEnd"/>
      <w:r w:rsidRPr="00170821">
        <w:rPr>
          <w:lang w:val="en-ID"/>
        </w:rPr>
        <w:t xml:space="preserve"> lain, </w:t>
      </w:r>
      <w:proofErr w:type="spellStart"/>
      <w:r w:rsidRPr="00170821">
        <w:rPr>
          <w:lang w:val="en-ID"/>
        </w:rPr>
        <w:t>ini</w:t>
      </w:r>
      <w:proofErr w:type="spellEnd"/>
      <w:r w:rsidRPr="00170821">
        <w:rPr>
          <w:lang w:val="en-ID"/>
        </w:rPr>
        <w:t xml:space="preserve"> juga </w:t>
      </w:r>
      <w:proofErr w:type="spellStart"/>
      <w:r w:rsidRPr="00170821">
        <w:rPr>
          <w:lang w:val="en-ID"/>
        </w:rPr>
        <w:t>peluang</w:t>
      </w:r>
      <w:proofErr w:type="spellEnd"/>
      <w:r w:rsidRPr="00170821">
        <w:rPr>
          <w:lang w:val="en-ID"/>
        </w:rPr>
        <w:t xml:space="preserve">. Kalau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menjaga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mereka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tetap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senang</w:t>
      </w:r>
      <w:proofErr w:type="spellEnd"/>
      <w:r w:rsidRPr="00170821">
        <w:rPr>
          <w:lang w:val="en-ID"/>
        </w:rPr>
        <w:t xml:space="preserve"> dan </w:t>
      </w:r>
      <w:proofErr w:type="spellStart"/>
      <w:r w:rsidRPr="00170821">
        <w:rPr>
          <w:lang w:val="en-ID"/>
        </w:rPr>
        <w:t>bahkan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lebih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sering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lebih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besar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pertumbuhan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penjualan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cepat</w:t>
      </w:r>
      <w:proofErr w:type="spellEnd"/>
      <w:r w:rsidRPr="00170821">
        <w:rPr>
          <w:lang w:val="en-ID"/>
        </w:rPr>
        <w:t xml:space="preserve"> naik.</w:t>
      </w:r>
    </w:p>
    <w:p w14:paraId="51ACC5BA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30C289CC" w14:textId="330F6155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Yang </w:t>
      </w:r>
      <w:proofErr w:type="spellStart"/>
      <w:r w:rsidRPr="00170821">
        <w:rPr>
          <w:lang w:val="en-ID"/>
        </w:rPr>
        <w:t>perlu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diperhatikan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>:</w:t>
      </w:r>
    </w:p>
    <w:p w14:paraId="322D1A2C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Berapa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persen</w:t>
      </w:r>
      <w:proofErr w:type="spellEnd"/>
      <w:r w:rsidRPr="00170821">
        <w:rPr>
          <w:lang w:val="en-ID"/>
        </w:rPr>
        <w:t xml:space="preserve"> total </w:t>
      </w:r>
      <w:proofErr w:type="spellStart"/>
      <w:r w:rsidRPr="00170821">
        <w:rPr>
          <w:lang w:val="en-ID"/>
        </w:rPr>
        <w:t>penjualan</w:t>
      </w:r>
      <w:proofErr w:type="spellEnd"/>
      <w:r w:rsidRPr="00170821">
        <w:rPr>
          <w:lang w:val="en-ID"/>
        </w:rPr>
        <w:t xml:space="preserve"> yang </w:t>
      </w:r>
      <w:proofErr w:type="spellStart"/>
      <w:r w:rsidRPr="00170821">
        <w:rPr>
          <w:lang w:val="en-ID"/>
        </w:rPr>
        <w:t>berasal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5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terbesar</w:t>
      </w:r>
      <w:proofErr w:type="spellEnd"/>
      <w:r w:rsidRPr="00170821">
        <w:rPr>
          <w:lang w:val="en-ID"/>
        </w:rPr>
        <w:t>?</w:t>
      </w:r>
    </w:p>
    <w:p w14:paraId="0751D345" w14:textId="77777777" w:rsid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Apakah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angkanya</w:t>
      </w:r>
      <w:proofErr w:type="spellEnd"/>
      <w:r w:rsidRPr="00170821">
        <w:rPr>
          <w:lang w:val="en-ID"/>
        </w:rPr>
        <w:t xml:space="preserve"> naik, </w:t>
      </w:r>
      <w:proofErr w:type="spellStart"/>
      <w:r w:rsidRPr="00170821">
        <w:rPr>
          <w:lang w:val="en-ID"/>
        </w:rPr>
        <w:t>turun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stabil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dibanding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lalu</w:t>
      </w:r>
      <w:proofErr w:type="spellEnd"/>
      <w:r w:rsidRPr="00170821">
        <w:rPr>
          <w:lang w:val="en-ID"/>
        </w:rPr>
        <w:t>?</w:t>
      </w:r>
    </w:p>
    <w:p w14:paraId="18DBCB3E" w14:textId="77777777" w:rsidR="00511902" w:rsidRPr="00170821" w:rsidRDefault="00511902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6623834C" w14:textId="77777777" w:rsidR="00511902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Apa yang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dilakukan</w:t>
      </w:r>
      <w:proofErr w:type="spellEnd"/>
      <w:r w:rsidRPr="00170821">
        <w:rPr>
          <w:lang w:val="en-ID"/>
        </w:rPr>
        <w:t>:</w:t>
      </w:r>
    </w:p>
    <w:p w14:paraId="46CB49E9" w14:textId="757A0BCC" w:rsidR="00170821" w:rsidRP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rFonts w:hint="eastAsia"/>
          <w:lang w:val="en-ID"/>
        </w:rPr>
        <w:t xml:space="preserve">Kalau </w:t>
      </w:r>
      <w:proofErr w:type="spellStart"/>
      <w:r w:rsidRPr="00170821">
        <w:rPr>
          <w:rFonts w:hint="eastAsia"/>
          <w:lang w:val="en-ID"/>
        </w:rPr>
        <w:t>persentasenya</w:t>
      </w:r>
      <w:proofErr w:type="spellEnd"/>
      <w:r w:rsidRPr="00170821">
        <w:rPr>
          <w:rFonts w:hint="eastAsia"/>
          <w:lang w:val="en-ID"/>
        </w:rPr>
        <w:t xml:space="preserve"> naik </w:t>
      </w:r>
      <w:proofErr w:type="spellStart"/>
      <w:r w:rsidRPr="00170821">
        <w:rPr>
          <w:rFonts w:hint="eastAsia"/>
          <w:lang w:val="en-ID"/>
        </w:rPr>
        <w:t>terus</w:t>
      </w:r>
      <w:proofErr w:type="spellEnd"/>
      <w:r w:rsidRPr="00170821">
        <w:rPr>
          <w:rFonts w:hint="eastAsia"/>
          <w:lang w:val="en-ID"/>
        </w:rPr>
        <w:t xml:space="preserve"> </w:t>
      </w: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artinya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ketergantungan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kita</w:t>
      </w:r>
      <w:proofErr w:type="spellEnd"/>
      <w:r w:rsidRPr="00170821">
        <w:rPr>
          <w:rFonts w:hint="eastAsia"/>
          <w:lang w:val="en-ID"/>
        </w:rPr>
        <w:t xml:space="preserve"> pada </w:t>
      </w:r>
      <w:proofErr w:type="spellStart"/>
      <w:r w:rsidRPr="00170821">
        <w:rPr>
          <w:rFonts w:hint="eastAsia"/>
          <w:lang w:val="en-ID"/>
        </w:rPr>
        <w:t>mereka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makin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besar</w:t>
      </w:r>
      <w:proofErr w:type="spellEnd"/>
      <w:r w:rsidRPr="00170821">
        <w:rPr>
          <w:rFonts w:hint="eastAsia"/>
          <w:lang w:val="en-ID"/>
        </w:rPr>
        <w:t xml:space="preserve">. </w:t>
      </w:r>
      <w:proofErr w:type="spellStart"/>
      <w:r w:rsidRPr="00170821">
        <w:rPr>
          <w:rFonts w:hint="eastAsia"/>
          <w:lang w:val="en-ID"/>
        </w:rPr>
        <w:t>Risikonya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tinggi</w:t>
      </w:r>
      <w:proofErr w:type="spellEnd"/>
      <w:r w:rsidRPr="00170821">
        <w:rPr>
          <w:rFonts w:hint="eastAsia"/>
          <w:lang w:val="en-ID"/>
        </w:rPr>
        <w:t xml:space="preserve">. </w:t>
      </w:r>
      <w:proofErr w:type="spellStart"/>
      <w:r w:rsidRPr="00170821">
        <w:rPr>
          <w:rFonts w:hint="eastAsia"/>
          <w:lang w:val="en-ID"/>
        </w:rPr>
        <w:t>Saatnya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aktif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cari</w:t>
      </w:r>
      <w:proofErr w:type="spellEnd"/>
      <w:r w:rsidRPr="00170821">
        <w:rPr>
          <w:rFonts w:hint="eastAsia"/>
          <w:lang w:val="en-ID"/>
        </w:rPr>
        <w:t xml:space="preserve"> dan </w:t>
      </w:r>
      <w:proofErr w:type="spellStart"/>
      <w:r w:rsidRPr="00170821">
        <w:rPr>
          <w:rFonts w:hint="eastAsia"/>
          <w:lang w:val="en-ID"/>
        </w:rPr>
        <w:t>dorong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pelanggan</w:t>
      </w:r>
      <w:proofErr w:type="spellEnd"/>
      <w:r w:rsidRPr="00170821">
        <w:rPr>
          <w:rFonts w:hint="eastAsia"/>
          <w:lang w:val="en-ID"/>
        </w:rPr>
        <w:t xml:space="preserve"> lain agar </w:t>
      </w:r>
      <w:proofErr w:type="spellStart"/>
      <w:r w:rsidRPr="00170821">
        <w:rPr>
          <w:rFonts w:hint="eastAsia"/>
          <w:lang w:val="en-ID"/>
        </w:rPr>
        <w:t>lebih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sering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belanja</w:t>
      </w:r>
      <w:proofErr w:type="spellEnd"/>
      <w:r w:rsidRPr="00170821">
        <w:rPr>
          <w:rFonts w:hint="eastAsia"/>
          <w:lang w:val="en-ID"/>
        </w:rPr>
        <w:t xml:space="preserve">. Bisa </w:t>
      </w:r>
      <w:proofErr w:type="spellStart"/>
      <w:r w:rsidRPr="00170821">
        <w:rPr>
          <w:rFonts w:hint="eastAsia"/>
          <w:lang w:val="en-ID"/>
        </w:rPr>
        <w:t>lewat</w:t>
      </w:r>
      <w:proofErr w:type="spellEnd"/>
      <w:r w:rsidRPr="00170821">
        <w:rPr>
          <w:rFonts w:hint="eastAsia"/>
          <w:lang w:val="en-ID"/>
        </w:rPr>
        <w:t xml:space="preserve"> promo, loyalty program, </w:t>
      </w:r>
      <w:proofErr w:type="spellStart"/>
      <w:r w:rsidRPr="00170821">
        <w:rPr>
          <w:rFonts w:hint="eastAsia"/>
          <w:lang w:val="en-ID"/>
        </w:rPr>
        <w:t>atau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komunikasi</w:t>
      </w:r>
      <w:proofErr w:type="spellEnd"/>
      <w:r w:rsidRPr="00170821">
        <w:rPr>
          <w:rFonts w:hint="eastAsia"/>
          <w:lang w:val="en-ID"/>
        </w:rPr>
        <w:t xml:space="preserve"> personal.</w:t>
      </w:r>
    </w:p>
    <w:p w14:paraId="7FDF467C" w14:textId="77777777" w:rsid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rFonts w:hint="eastAsia"/>
          <w:lang w:val="en-ID"/>
        </w:rPr>
        <w:lastRenderedPageBreak/>
        <w:t xml:space="preserve">Kalau </w:t>
      </w:r>
      <w:proofErr w:type="spellStart"/>
      <w:r w:rsidRPr="00170821">
        <w:rPr>
          <w:rFonts w:hint="eastAsia"/>
          <w:lang w:val="en-ID"/>
        </w:rPr>
        <w:t>persentasenya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turun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karena</w:t>
      </w:r>
      <w:proofErr w:type="spellEnd"/>
      <w:r w:rsidRPr="00170821">
        <w:rPr>
          <w:rFonts w:hint="eastAsia"/>
          <w:lang w:val="en-ID"/>
        </w:rPr>
        <w:t xml:space="preserve"> top-5 </w:t>
      </w:r>
      <w:proofErr w:type="spellStart"/>
      <w:r w:rsidRPr="00170821">
        <w:rPr>
          <w:rFonts w:hint="eastAsia"/>
          <w:lang w:val="en-ID"/>
        </w:rPr>
        <w:t>belanja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lebih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sedikit</w:t>
      </w:r>
      <w:proofErr w:type="spellEnd"/>
      <w:r w:rsidRPr="00170821">
        <w:rPr>
          <w:rFonts w:hint="eastAsia"/>
          <w:lang w:val="en-ID"/>
        </w:rPr>
        <w:t xml:space="preserve"> </w:t>
      </w: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jangan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diabaikan</w:t>
      </w:r>
      <w:proofErr w:type="spellEnd"/>
      <w:r w:rsidRPr="00170821">
        <w:rPr>
          <w:rFonts w:hint="eastAsia"/>
          <w:lang w:val="en-ID"/>
        </w:rPr>
        <w:t xml:space="preserve">. </w:t>
      </w:r>
      <w:proofErr w:type="spellStart"/>
      <w:r w:rsidRPr="00170821">
        <w:rPr>
          <w:rFonts w:hint="eastAsia"/>
          <w:lang w:val="en-ID"/>
        </w:rPr>
        <w:t>Segera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cek</w:t>
      </w:r>
      <w:proofErr w:type="spellEnd"/>
      <w:r w:rsidRPr="00170821">
        <w:rPr>
          <w:rFonts w:hint="eastAsia"/>
          <w:lang w:val="en-ID"/>
        </w:rPr>
        <w:t xml:space="preserve">, </w:t>
      </w:r>
      <w:proofErr w:type="spellStart"/>
      <w:r w:rsidRPr="00170821">
        <w:rPr>
          <w:rFonts w:hint="eastAsia"/>
          <w:lang w:val="en-ID"/>
        </w:rPr>
        <w:t>kenapa</w:t>
      </w:r>
      <w:proofErr w:type="spellEnd"/>
      <w:r w:rsidRPr="00170821">
        <w:rPr>
          <w:rFonts w:hint="eastAsia"/>
          <w:lang w:val="en-ID"/>
        </w:rPr>
        <w:t xml:space="preserve">? </w:t>
      </w:r>
      <w:proofErr w:type="spellStart"/>
      <w:r w:rsidRPr="00170821">
        <w:rPr>
          <w:rFonts w:hint="eastAsia"/>
          <w:lang w:val="en-ID"/>
        </w:rPr>
        <w:t>Apakah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ada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masalah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pelayanan</w:t>
      </w:r>
      <w:proofErr w:type="spellEnd"/>
      <w:r w:rsidRPr="00170821">
        <w:rPr>
          <w:rFonts w:hint="eastAsia"/>
          <w:lang w:val="en-ID"/>
        </w:rPr>
        <w:t xml:space="preserve">? Atau </w:t>
      </w:r>
      <w:proofErr w:type="spellStart"/>
      <w:r w:rsidRPr="00170821">
        <w:rPr>
          <w:rFonts w:hint="eastAsia"/>
          <w:lang w:val="en-ID"/>
        </w:rPr>
        <w:t>mereka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butuh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penawaran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khusus</w:t>
      </w:r>
      <w:proofErr w:type="spellEnd"/>
      <w:r w:rsidRPr="00170821">
        <w:rPr>
          <w:rFonts w:hint="eastAsia"/>
          <w:lang w:val="en-ID"/>
        </w:rPr>
        <w:t xml:space="preserve">? Kontak </w:t>
      </w:r>
      <w:proofErr w:type="spellStart"/>
      <w:r w:rsidRPr="00170821">
        <w:rPr>
          <w:rFonts w:hint="eastAsia"/>
          <w:lang w:val="en-ID"/>
        </w:rPr>
        <w:t>langsung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bisa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jadi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langkah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awal</w:t>
      </w:r>
      <w:proofErr w:type="spellEnd"/>
      <w:r w:rsidRPr="00170821">
        <w:rPr>
          <w:rFonts w:hint="eastAsia"/>
          <w:lang w:val="en-ID"/>
        </w:rPr>
        <w:t xml:space="preserve"> yang </w:t>
      </w:r>
      <w:proofErr w:type="spellStart"/>
      <w:r w:rsidRPr="00170821">
        <w:rPr>
          <w:rFonts w:hint="eastAsia"/>
          <w:lang w:val="en-ID"/>
        </w:rPr>
        <w:t>baik</w:t>
      </w:r>
      <w:proofErr w:type="spellEnd"/>
      <w:r w:rsidRPr="00170821">
        <w:rPr>
          <w:rFonts w:hint="eastAsia"/>
          <w:lang w:val="en-ID"/>
        </w:rPr>
        <w:t>.</w:t>
      </w:r>
    </w:p>
    <w:p w14:paraId="374A5B22" w14:textId="77777777" w:rsidR="00511902" w:rsidRPr="00170821" w:rsidRDefault="00511902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19E93FC2" w14:textId="3A96FC65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2) Rata-Rata Nilai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 xml:space="preserve"> (Average Transaction Value / AOV)</w:t>
      </w:r>
    </w:p>
    <w:p w14:paraId="3D1B5DF4" w14:textId="0E9C2036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Kenapa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ini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penting</w:t>
      </w:r>
      <w:proofErr w:type="spellEnd"/>
      <w:r w:rsidRPr="00170821">
        <w:rPr>
          <w:lang w:val="en-ID"/>
        </w:rPr>
        <w:t>?</w:t>
      </w:r>
    </w:p>
    <w:p w14:paraId="0EE23D0E" w14:textId="7181A650" w:rsidR="00170821" w:rsidRP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lang w:val="en-ID"/>
        </w:rPr>
        <w:t xml:space="preserve">Di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 xml:space="preserve"> Maret, </w:t>
      </w:r>
      <w:proofErr w:type="spellStart"/>
      <w:r w:rsidRPr="00170821">
        <w:rPr>
          <w:lang w:val="en-ID"/>
        </w:rPr>
        <w:t>penjualan</w:t>
      </w:r>
      <w:proofErr w:type="spellEnd"/>
      <w:r w:rsidRPr="00170821">
        <w:rPr>
          <w:lang w:val="en-ID"/>
        </w:rPr>
        <w:t xml:space="preserve"> </w:t>
      </w:r>
      <w:proofErr w:type="gramStart"/>
      <w:r w:rsidRPr="00170821">
        <w:rPr>
          <w:lang w:val="en-ID"/>
        </w:rPr>
        <w:t xml:space="preserve">naik  </w:t>
      </w:r>
      <w:proofErr w:type="spellStart"/>
      <w:r w:rsidRPr="00170821">
        <w:rPr>
          <w:lang w:val="en-ID"/>
        </w:rPr>
        <w:t>tapi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karena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makin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 orang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. </w:t>
      </w:r>
      <w:proofErr w:type="spellStart"/>
      <w:r w:rsidRPr="00170821">
        <w:rPr>
          <w:lang w:val="en-ID"/>
        </w:rPr>
        <w:t>Ternyata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yang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itu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membeli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lebih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 per </w:t>
      </w:r>
      <w:proofErr w:type="spellStart"/>
      <w:r w:rsidRPr="00170821">
        <w:rPr>
          <w:lang w:val="en-ID"/>
        </w:rPr>
        <w:t>transaksinya</w:t>
      </w:r>
      <w:proofErr w:type="spellEnd"/>
      <w:r w:rsidRPr="00170821">
        <w:rPr>
          <w:lang w:val="en-ID"/>
        </w:rPr>
        <w:t xml:space="preserve">. Rata-rata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mencapai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sekitar</w:t>
      </w:r>
      <w:proofErr w:type="spellEnd"/>
      <w:r w:rsidRPr="00170821">
        <w:rPr>
          <w:lang w:val="en-ID"/>
        </w:rPr>
        <w:t xml:space="preserve"> Rp 4,4 </w:t>
      </w:r>
      <w:proofErr w:type="gramStart"/>
      <w:r w:rsidRPr="00170821">
        <w:rPr>
          <w:lang w:val="en-ID"/>
        </w:rPr>
        <w:t>juta.Ini</w:t>
      </w:r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tanda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bagus</w:t>
      </w:r>
      <w:proofErr w:type="spellEnd"/>
      <w:r w:rsidRPr="00170821">
        <w:rPr>
          <w:lang w:val="en-ID"/>
        </w:rPr>
        <w:t xml:space="preserve">: </w:t>
      </w:r>
      <w:proofErr w:type="spellStart"/>
      <w:r w:rsidRPr="00170821">
        <w:rPr>
          <w:lang w:val="en-ID"/>
        </w:rPr>
        <w:t>artinya</w:t>
      </w:r>
      <w:proofErr w:type="spellEnd"/>
      <w:r w:rsidRPr="00170821">
        <w:rPr>
          <w:lang w:val="en-ID"/>
        </w:rPr>
        <w:t xml:space="preserve"> strategi bundling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upselling (</w:t>
      </w:r>
      <w:proofErr w:type="spellStart"/>
      <w:r w:rsidRPr="00170821">
        <w:rPr>
          <w:lang w:val="en-ID"/>
        </w:rPr>
        <w:t>misalnya</w:t>
      </w:r>
      <w:proofErr w:type="spellEnd"/>
      <w:r w:rsidRPr="00170821">
        <w:rPr>
          <w:lang w:val="en-ID"/>
        </w:rPr>
        <w:t xml:space="preserve">, </w:t>
      </w:r>
      <w:proofErr w:type="spellStart"/>
      <w:r w:rsidRPr="00170821">
        <w:rPr>
          <w:lang w:val="en-ID"/>
        </w:rPr>
        <w:t>tawarkan</w:t>
      </w:r>
      <w:proofErr w:type="spellEnd"/>
      <w:r w:rsidRPr="00170821">
        <w:rPr>
          <w:lang w:val="en-ID"/>
        </w:rPr>
        <w:t xml:space="preserve"> monitor </w:t>
      </w:r>
      <w:proofErr w:type="spellStart"/>
      <w:r w:rsidRPr="00170821">
        <w:rPr>
          <w:lang w:val="en-ID"/>
        </w:rPr>
        <w:t>bareng</w:t>
      </w:r>
      <w:proofErr w:type="spellEnd"/>
      <w:r w:rsidRPr="00170821">
        <w:rPr>
          <w:lang w:val="en-ID"/>
        </w:rPr>
        <w:t xml:space="preserve"> laptop,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diskon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kalau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paket</w:t>
      </w:r>
      <w:proofErr w:type="spellEnd"/>
      <w:r w:rsidRPr="00170821">
        <w:rPr>
          <w:lang w:val="en-ID"/>
        </w:rPr>
        <w:t xml:space="preserve">) </w:t>
      </w:r>
      <w:proofErr w:type="spellStart"/>
      <w:r w:rsidRPr="00170821">
        <w:rPr>
          <w:lang w:val="en-ID"/>
        </w:rPr>
        <w:t>mulai</w:t>
      </w:r>
      <w:proofErr w:type="spellEnd"/>
      <w:r w:rsidRPr="00170821">
        <w:rPr>
          <w:lang w:val="en-ID"/>
        </w:rPr>
        <w:t xml:space="preserve"> </w:t>
      </w:r>
      <w:proofErr w:type="spellStart"/>
      <w:proofErr w:type="gramStart"/>
      <w:r w:rsidRPr="00170821">
        <w:rPr>
          <w:lang w:val="en-ID"/>
        </w:rPr>
        <w:t>berdampak.Naikin</w:t>
      </w:r>
      <w:proofErr w:type="spellEnd"/>
      <w:proofErr w:type="gram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nilai</w:t>
      </w:r>
      <w:proofErr w:type="spellEnd"/>
      <w:r w:rsidRPr="00170821">
        <w:rPr>
          <w:lang w:val="en-ID"/>
        </w:rPr>
        <w:t xml:space="preserve"> rata-rata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itu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lebih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efisien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daripada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cuma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kejar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banyak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kecil</w:t>
      </w:r>
      <w:proofErr w:type="spellEnd"/>
      <w:r w:rsidRPr="00170821">
        <w:rPr>
          <w:lang w:val="en-ID"/>
        </w:rPr>
        <w:t xml:space="preserve">. Satu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Rp 10 </w:t>
      </w:r>
      <w:proofErr w:type="spellStart"/>
      <w:r w:rsidRPr="00170821">
        <w:rPr>
          <w:lang w:val="en-ID"/>
        </w:rPr>
        <w:t>juta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sekali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jalan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lebih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menguntungkan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daripada</w:t>
      </w:r>
      <w:proofErr w:type="spellEnd"/>
      <w:r w:rsidRPr="00170821">
        <w:rPr>
          <w:lang w:val="en-ID"/>
        </w:rPr>
        <w:t xml:space="preserve"> lima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Rp 2 </w:t>
      </w:r>
      <w:proofErr w:type="spellStart"/>
      <w:r w:rsidRPr="00170821">
        <w:rPr>
          <w:lang w:val="en-ID"/>
        </w:rPr>
        <w:t>juta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terpisah</w:t>
      </w:r>
      <w:proofErr w:type="spellEnd"/>
      <w:r w:rsidRPr="00170821">
        <w:rPr>
          <w:lang w:val="en-ID"/>
        </w:rPr>
        <w:t>.</w:t>
      </w:r>
    </w:p>
    <w:p w14:paraId="184D060C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067FAAE3" w14:textId="193A3059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Yang </w:t>
      </w:r>
      <w:proofErr w:type="spellStart"/>
      <w:r w:rsidRPr="00170821">
        <w:rPr>
          <w:lang w:val="en-ID"/>
        </w:rPr>
        <w:t>perlu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diperhatikan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>:</w:t>
      </w:r>
    </w:p>
    <w:p w14:paraId="6ACB7405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Berapa</w:t>
      </w:r>
      <w:proofErr w:type="spellEnd"/>
      <w:r w:rsidRPr="00170821">
        <w:rPr>
          <w:lang w:val="en-ID"/>
        </w:rPr>
        <w:t xml:space="preserve"> rata-rata nominal </w:t>
      </w:r>
      <w:proofErr w:type="spellStart"/>
      <w:r w:rsidRPr="00170821">
        <w:rPr>
          <w:lang w:val="en-ID"/>
        </w:rPr>
        <w:t>belanja</w:t>
      </w:r>
      <w:proofErr w:type="spellEnd"/>
      <w:r w:rsidRPr="00170821">
        <w:rPr>
          <w:lang w:val="en-ID"/>
        </w:rPr>
        <w:t xml:space="preserve"> per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>?</w:t>
      </w:r>
    </w:p>
    <w:p w14:paraId="1A2ECE71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Apakah</w:t>
      </w:r>
      <w:proofErr w:type="spellEnd"/>
      <w:r w:rsidRPr="00170821">
        <w:rPr>
          <w:lang w:val="en-ID"/>
        </w:rPr>
        <w:t xml:space="preserve"> naik </w:t>
      </w:r>
      <w:proofErr w:type="spellStart"/>
      <w:r w:rsidRPr="00170821">
        <w:rPr>
          <w:lang w:val="en-ID"/>
        </w:rPr>
        <w:t>atau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turun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dari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sebelumnya</w:t>
      </w:r>
      <w:proofErr w:type="spellEnd"/>
      <w:r w:rsidRPr="00170821">
        <w:rPr>
          <w:lang w:val="en-ID"/>
        </w:rPr>
        <w:t>?</w:t>
      </w:r>
    </w:p>
    <w:p w14:paraId="4BA3C3AC" w14:textId="77777777" w:rsidR="00EB6089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lang w:val="en-ID"/>
        </w:rPr>
        <w:t xml:space="preserve">Apa yang </w:t>
      </w:r>
      <w:proofErr w:type="spellStart"/>
      <w:r w:rsidRPr="00170821">
        <w:rPr>
          <w:lang w:val="en-ID"/>
        </w:rPr>
        <w:t>bisa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dilakukan</w:t>
      </w:r>
      <w:proofErr w:type="spellEnd"/>
      <w:r w:rsidRPr="00170821">
        <w:rPr>
          <w:lang w:val="en-ID"/>
        </w:rPr>
        <w:t>:</w:t>
      </w:r>
    </w:p>
    <w:p w14:paraId="5FC6C731" w14:textId="49887434" w:rsidR="00170821" w:rsidRP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rFonts w:hint="eastAsia"/>
          <w:lang w:val="en-ID"/>
        </w:rPr>
        <w:t xml:space="preserve">Kalau AOV </w:t>
      </w:r>
      <w:proofErr w:type="spellStart"/>
      <w:r w:rsidRPr="00170821">
        <w:rPr>
          <w:rFonts w:hint="eastAsia"/>
          <w:lang w:val="en-ID"/>
        </w:rPr>
        <w:t>turun</w:t>
      </w:r>
      <w:proofErr w:type="spellEnd"/>
      <w:r w:rsidRPr="00170821">
        <w:rPr>
          <w:rFonts w:hint="eastAsia"/>
          <w:lang w:val="en-ID"/>
        </w:rPr>
        <w:t xml:space="preserve"> </w:t>
      </w: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coba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evaluasi</w:t>
      </w:r>
      <w:proofErr w:type="spellEnd"/>
      <w:r w:rsidRPr="00170821">
        <w:rPr>
          <w:rFonts w:hint="eastAsia"/>
          <w:lang w:val="en-ID"/>
        </w:rPr>
        <w:t xml:space="preserve"> strategi </w:t>
      </w:r>
      <w:proofErr w:type="spellStart"/>
      <w:r w:rsidRPr="00170821">
        <w:rPr>
          <w:rFonts w:hint="eastAsia"/>
          <w:lang w:val="en-ID"/>
        </w:rPr>
        <w:t>penjualan</w:t>
      </w:r>
      <w:proofErr w:type="spellEnd"/>
      <w:r w:rsidRPr="00170821">
        <w:rPr>
          <w:rFonts w:hint="eastAsia"/>
          <w:lang w:val="en-ID"/>
        </w:rPr>
        <w:t xml:space="preserve">. </w:t>
      </w:r>
      <w:proofErr w:type="spellStart"/>
      <w:r w:rsidRPr="00170821">
        <w:rPr>
          <w:rFonts w:hint="eastAsia"/>
          <w:lang w:val="en-ID"/>
        </w:rPr>
        <w:t>Mungkin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perlu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dorong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lagi</w:t>
      </w:r>
      <w:proofErr w:type="spellEnd"/>
      <w:r w:rsidRPr="00170821">
        <w:rPr>
          <w:rFonts w:hint="eastAsia"/>
          <w:lang w:val="en-ID"/>
        </w:rPr>
        <w:t xml:space="preserve"> bundling, </w:t>
      </w:r>
      <w:proofErr w:type="spellStart"/>
      <w:r w:rsidRPr="00170821">
        <w:rPr>
          <w:rFonts w:hint="eastAsia"/>
          <w:lang w:val="en-ID"/>
        </w:rPr>
        <w:t>kasih</w:t>
      </w:r>
      <w:proofErr w:type="spellEnd"/>
      <w:r w:rsidRPr="00170821">
        <w:rPr>
          <w:rFonts w:hint="eastAsia"/>
          <w:lang w:val="en-ID"/>
        </w:rPr>
        <w:t xml:space="preserve"> bonus </w:t>
      </w:r>
      <w:proofErr w:type="spellStart"/>
      <w:r w:rsidRPr="00170821">
        <w:rPr>
          <w:rFonts w:hint="eastAsia"/>
          <w:lang w:val="en-ID"/>
        </w:rPr>
        <w:t>kalau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belanja</w:t>
      </w:r>
      <w:proofErr w:type="spellEnd"/>
      <w:r w:rsidRPr="00170821">
        <w:rPr>
          <w:rFonts w:hint="eastAsia"/>
          <w:lang w:val="en-ID"/>
        </w:rPr>
        <w:t xml:space="preserve"> di </w:t>
      </w:r>
      <w:proofErr w:type="spellStart"/>
      <w:r w:rsidRPr="00170821">
        <w:rPr>
          <w:rFonts w:hint="eastAsia"/>
          <w:lang w:val="en-ID"/>
        </w:rPr>
        <w:t>atas</w:t>
      </w:r>
      <w:proofErr w:type="spellEnd"/>
      <w:r w:rsidRPr="00170821">
        <w:rPr>
          <w:rFonts w:hint="eastAsia"/>
          <w:lang w:val="en-ID"/>
        </w:rPr>
        <w:t xml:space="preserve"> Rp X, </w:t>
      </w:r>
      <w:proofErr w:type="spellStart"/>
      <w:r w:rsidRPr="00170821">
        <w:rPr>
          <w:rFonts w:hint="eastAsia"/>
          <w:lang w:val="en-ID"/>
        </w:rPr>
        <w:t>atau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latih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tim</w:t>
      </w:r>
      <w:proofErr w:type="spellEnd"/>
      <w:r w:rsidRPr="00170821">
        <w:rPr>
          <w:rFonts w:hint="eastAsia"/>
          <w:lang w:val="en-ID"/>
        </w:rPr>
        <w:t xml:space="preserve"> </w:t>
      </w:r>
      <w:r w:rsidR="00EB6089">
        <w:rPr>
          <w:lang w:val="en-ID"/>
        </w:rPr>
        <w:t xml:space="preserve">sales </w:t>
      </w:r>
      <w:proofErr w:type="spellStart"/>
      <w:r w:rsidRPr="00170821">
        <w:rPr>
          <w:rFonts w:hint="eastAsia"/>
          <w:lang w:val="en-ID"/>
        </w:rPr>
        <w:t>untuk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menawarkan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produk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tambahan</w:t>
      </w:r>
      <w:proofErr w:type="spellEnd"/>
      <w:r w:rsidRPr="00170821">
        <w:rPr>
          <w:rFonts w:hint="eastAsia"/>
          <w:lang w:val="en-ID"/>
        </w:rPr>
        <w:t>.</w:t>
      </w:r>
    </w:p>
    <w:p w14:paraId="67D47FB6" w14:textId="539C8A7A" w:rsidR="00170821" w:rsidRDefault="00170821" w:rsidP="00121BA6">
      <w:pPr>
        <w:tabs>
          <w:tab w:val="left" w:pos="567"/>
        </w:tabs>
        <w:ind w:left="567" w:right="360"/>
        <w:jc w:val="both"/>
        <w:rPr>
          <w:lang w:val="en-ID"/>
        </w:rPr>
      </w:pPr>
      <w:r w:rsidRPr="00170821">
        <w:rPr>
          <w:rFonts w:hint="eastAsia"/>
          <w:lang w:val="en-ID"/>
        </w:rPr>
        <w:t xml:space="preserve">Kalau AOV naik </w:t>
      </w: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proofErr w:type="gramStart"/>
      <w:r w:rsidRPr="00170821">
        <w:rPr>
          <w:rFonts w:hint="eastAsia"/>
          <w:lang w:val="en-ID"/>
        </w:rPr>
        <w:t>pertahankan</w:t>
      </w:r>
      <w:r w:rsidR="00EB6089">
        <w:rPr>
          <w:lang w:val="en-ID"/>
        </w:rPr>
        <w:t>,c</w:t>
      </w:r>
      <w:r w:rsidRPr="00170821">
        <w:rPr>
          <w:rFonts w:hint="eastAsia"/>
          <w:lang w:val="en-ID"/>
        </w:rPr>
        <w:t>atat</w:t>
      </w:r>
      <w:proofErr w:type="spellEnd"/>
      <w:proofErr w:type="gram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apa</w:t>
      </w:r>
      <w:proofErr w:type="spellEnd"/>
      <w:r w:rsidRPr="00170821">
        <w:rPr>
          <w:rFonts w:hint="eastAsia"/>
          <w:lang w:val="en-ID"/>
        </w:rPr>
        <w:t xml:space="preserve"> yang </w:t>
      </w:r>
      <w:proofErr w:type="spellStart"/>
      <w:r w:rsidRPr="00170821">
        <w:rPr>
          <w:rFonts w:hint="eastAsia"/>
          <w:lang w:val="en-ID"/>
        </w:rPr>
        <w:t>berhasil</w:t>
      </w:r>
      <w:proofErr w:type="spellEnd"/>
      <w:r w:rsidRPr="00170821">
        <w:rPr>
          <w:rFonts w:hint="eastAsia"/>
          <w:lang w:val="en-ID"/>
        </w:rPr>
        <w:t xml:space="preserve"> (</w:t>
      </w:r>
      <w:proofErr w:type="spellStart"/>
      <w:r w:rsidRPr="00170821">
        <w:rPr>
          <w:rFonts w:hint="eastAsia"/>
          <w:lang w:val="en-ID"/>
        </w:rPr>
        <w:t>misalnya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paket</w:t>
      </w:r>
      <w:proofErr w:type="spellEnd"/>
      <w:r w:rsidRPr="00170821">
        <w:rPr>
          <w:rFonts w:hint="eastAsia"/>
          <w:lang w:val="en-ID"/>
        </w:rPr>
        <w:t xml:space="preserve"> laptop + </w:t>
      </w:r>
      <w:proofErr w:type="spellStart"/>
      <w:r w:rsidRPr="00170821">
        <w:rPr>
          <w:rFonts w:hint="eastAsia"/>
          <w:lang w:val="en-ID"/>
        </w:rPr>
        <w:t>tas</w:t>
      </w:r>
      <w:proofErr w:type="spellEnd"/>
      <w:r w:rsidRPr="00170821">
        <w:rPr>
          <w:rFonts w:hint="eastAsia"/>
          <w:lang w:val="en-ID"/>
        </w:rPr>
        <w:t xml:space="preserve"> + mouse), dan </w:t>
      </w:r>
      <w:proofErr w:type="spellStart"/>
      <w:r w:rsidRPr="00170821">
        <w:rPr>
          <w:rFonts w:hint="eastAsia"/>
          <w:lang w:val="en-ID"/>
        </w:rPr>
        <w:t>terus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kembangkan</w:t>
      </w:r>
      <w:proofErr w:type="spellEnd"/>
      <w:r w:rsidRPr="00170821">
        <w:rPr>
          <w:rFonts w:hint="eastAsia"/>
          <w:lang w:val="en-ID"/>
        </w:rPr>
        <w:t xml:space="preserve"> ide </w:t>
      </w:r>
      <w:proofErr w:type="spellStart"/>
      <w:r w:rsidRPr="00170821">
        <w:rPr>
          <w:rFonts w:hint="eastAsia"/>
          <w:lang w:val="en-ID"/>
        </w:rPr>
        <w:t>serupa</w:t>
      </w:r>
      <w:proofErr w:type="spellEnd"/>
      <w:r w:rsidRPr="00170821">
        <w:rPr>
          <w:rFonts w:hint="eastAsia"/>
          <w:lang w:val="en-ID"/>
        </w:rPr>
        <w:t>.</w:t>
      </w:r>
    </w:p>
    <w:p w14:paraId="65812716" w14:textId="77777777" w:rsidR="00511902" w:rsidRPr="00170821" w:rsidRDefault="00511902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17527329" w14:textId="26C5515C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Intinya</w:t>
      </w:r>
      <w:proofErr w:type="spellEnd"/>
      <w:r w:rsidRPr="00170821">
        <w:rPr>
          <w:lang w:val="en-ID"/>
        </w:rPr>
        <w:t>:</w:t>
      </w:r>
    </w:p>
    <w:p w14:paraId="39368AB8" w14:textId="7ACEEC24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Cukup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pantau</w:t>
      </w:r>
      <w:proofErr w:type="spellEnd"/>
      <w:r w:rsidRPr="00170821">
        <w:rPr>
          <w:lang w:val="en-ID"/>
        </w:rPr>
        <w:t xml:space="preserve"> dua </w:t>
      </w:r>
      <w:proofErr w:type="spellStart"/>
      <w:r w:rsidRPr="00170821">
        <w:rPr>
          <w:lang w:val="en-ID"/>
        </w:rPr>
        <w:t>hal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sederhana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ini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bulan</w:t>
      </w:r>
      <w:proofErr w:type="spellEnd"/>
      <w:r w:rsidRPr="00170821">
        <w:rPr>
          <w:lang w:val="en-ID"/>
        </w:rPr>
        <w:t>:</w:t>
      </w:r>
    </w:p>
    <w:p w14:paraId="7C747FFE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Apakah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kita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terlalu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bergantung</w:t>
      </w:r>
      <w:proofErr w:type="spellEnd"/>
      <w:r w:rsidRPr="00170821">
        <w:rPr>
          <w:lang w:val="en-ID"/>
        </w:rPr>
        <w:t xml:space="preserve"> pada </w:t>
      </w:r>
      <w:proofErr w:type="spellStart"/>
      <w:r w:rsidRPr="00170821">
        <w:rPr>
          <w:lang w:val="en-ID"/>
        </w:rPr>
        <w:t>sedikit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pelanggan</w:t>
      </w:r>
      <w:proofErr w:type="spellEnd"/>
      <w:r w:rsidRPr="00170821">
        <w:rPr>
          <w:lang w:val="en-ID"/>
        </w:rPr>
        <w:t>?</w:t>
      </w:r>
    </w:p>
    <w:p w14:paraId="1C5F3A99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Lihat</w:t>
      </w:r>
      <w:proofErr w:type="spellEnd"/>
      <w:r w:rsidRPr="00170821">
        <w:rPr>
          <w:rFonts w:hint="eastAsia"/>
          <w:lang w:val="en-ID"/>
        </w:rPr>
        <w:t>: Top-5 Customer Share</w:t>
      </w:r>
    </w:p>
    <w:p w14:paraId="0C57B4DC" w14:textId="77777777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proofErr w:type="spellStart"/>
      <w:r w:rsidRPr="00170821">
        <w:rPr>
          <w:lang w:val="en-ID"/>
        </w:rPr>
        <w:t>Apakah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tiap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transaksi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makin</w:t>
      </w:r>
      <w:proofErr w:type="spellEnd"/>
      <w:r w:rsidRPr="00170821">
        <w:rPr>
          <w:lang w:val="en-ID"/>
        </w:rPr>
        <w:t xml:space="preserve"> </w:t>
      </w:r>
      <w:proofErr w:type="spellStart"/>
      <w:r w:rsidRPr="00170821">
        <w:rPr>
          <w:lang w:val="en-ID"/>
        </w:rPr>
        <w:t>bernilai</w:t>
      </w:r>
      <w:proofErr w:type="spellEnd"/>
      <w:r w:rsidRPr="00170821">
        <w:rPr>
          <w:lang w:val="en-ID"/>
        </w:rPr>
        <w:t>?</w:t>
      </w:r>
    </w:p>
    <w:p w14:paraId="7F5507A0" w14:textId="1BC21505" w:rsidR="00170821" w:rsidRPr="00170821" w:rsidRDefault="00170821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  <w:r w:rsidRPr="00170821">
        <w:rPr>
          <w:rFonts w:hint="eastAsia"/>
          <w:lang w:val="en-ID"/>
        </w:rPr>
        <w:t>→</w:t>
      </w:r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Lihat</w:t>
      </w:r>
      <w:proofErr w:type="spellEnd"/>
      <w:r w:rsidRPr="00170821">
        <w:rPr>
          <w:rFonts w:hint="eastAsia"/>
          <w:lang w:val="en-ID"/>
        </w:rPr>
        <w:t xml:space="preserve">: Rata-rata </w:t>
      </w:r>
      <w:proofErr w:type="spellStart"/>
      <w:r w:rsidRPr="00170821">
        <w:rPr>
          <w:rFonts w:hint="eastAsia"/>
          <w:lang w:val="en-ID"/>
        </w:rPr>
        <w:t>nilai</w:t>
      </w:r>
      <w:proofErr w:type="spellEnd"/>
      <w:r w:rsidRPr="00170821">
        <w:rPr>
          <w:rFonts w:hint="eastAsia"/>
          <w:lang w:val="en-ID"/>
        </w:rPr>
        <w:t xml:space="preserve"> </w:t>
      </w:r>
      <w:proofErr w:type="spellStart"/>
      <w:r w:rsidRPr="00170821">
        <w:rPr>
          <w:rFonts w:hint="eastAsia"/>
          <w:lang w:val="en-ID"/>
        </w:rPr>
        <w:t>transaksi</w:t>
      </w:r>
      <w:proofErr w:type="spellEnd"/>
      <w:r w:rsidRPr="00170821">
        <w:rPr>
          <w:rFonts w:hint="eastAsia"/>
          <w:lang w:val="en-ID"/>
        </w:rPr>
        <w:t xml:space="preserve"> (AOV)</w:t>
      </w:r>
    </w:p>
    <w:p w14:paraId="04C6786E" w14:textId="77777777" w:rsidR="005405DD" w:rsidRPr="005405DD" w:rsidRDefault="005405DD" w:rsidP="00121BA6">
      <w:pPr>
        <w:tabs>
          <w:tab w:val="left" w:pos="567"/>
        </w:tabs>
        <w:ind w:left="709" w:right="360" w:hanging="142"/>
        <w:jc w:val="both"/>
        <w:rPr>
          <w:lang w:val="en-ID"/>
        </w:rPr>
      </w:pPr>
    </w:p>
    <w:p w14:paraId="5A8F0DC6" w14:textId="77777777" w:rsidR="005405DD" w:rsidRPr="00AF253C" w:rsidRDefault="005405DD" w:rsidP="00121BA6">
      <w:pPr>
        <w:tabs>
          <w:tab w:val="left" w:pos="567"/>
        </w:tabs>
        <w:ind w:left="709" w:right="360" w:hanging="142"/>
        <w:jc w:val="both"/>
      </w:pPr>
    </w:p>
    <w:sectPr w:rsidR="005405DD" w:rsidRPr="00AF2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52D84"/>
    <w:multiLevelType w:val="multilevel"/>
    <w:tmpl w:val="D46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2214F"/>
    <w:multiLevelType w:val="hybridMultilevel"/>
    <w:tmpl w:val="FB06B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0DAF"/>
    <w:multiLevelType w:val="multilevel"/>
    <w:tmpl w:val="529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58128A"/>
    <w:multiLevelType w:val="multilevel"/>
    <w:tmpl w:val="B30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980ACB"/>
    <w:multiLevelType w:val="hybridMultilevel"/>
    <w:tmpl w:val="7226AF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E71C3"/>
    <w:multiLevelType w:val="multilevel"/>
    <w:tmpl w:val="5DE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B56275"/>
    <w:multiLevelType w:val="multilevel"/>
    <w:tmpl w:val="CC6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E62AF"/>
    <w:multiLevelType w:val="multilevel"/>
    <w:tmpl w:val="20CA5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D1EDB"/>
    <w:multiLevelType w:val="hybridMultilevel"/>
    <w:tmpl w:val="E6CE2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71CF3"/>
    <w:multiLevelType w:val="hybridMultilevel"/>
    <w:tmpl w:val="87A2F5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229A5"/>
    <w:multiLevelType w:val="multilevel"/>
    <w:tmpl w:val="4F48FD4E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557A00EB"/>
    <w:multiLevelType w:val="multilevel"/>
    <w:tmpl w:val="B94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F63FB"/>
    <w:multiLevelType w:val="multilevel"/>
    <w:tmpl w:val="2D2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307FFD"/>
    <w:multiLevelType w:val="multilevel"/>
    <w:tmpl w:val="BBA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A2D7E"/>
    <w:multiLevelType w:val="multilevel"/>
    <w:tmpl w:val="E20C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2CF"/>
    <w:multiLevelType w:val="multilevel"/>
    <w:tmpl w:val="5DE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9E1231"/>
    <w:multiLevelType w:val="multilevel"/>
    <w:tmpl w:val="4B3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7E29CB"/>
    <w:multiLevelType w:val="multilevel"/>
    <w:tmpl w:val="FC48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5243F"/>
    <w:multiLevelType w:val="multilevel"/>
    <w:tmpl w:val="D99CB8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F970C0"/>
    <w:multiLevelType w:val="hybridMultilevel"/>
    <w:tmpl w:val="755008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86806"/>
    <w:multiLevelType w:val="hybridMultilevel"/>
    <w:tmpl w:val="FFE0C8C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5B0E2A"/>
    <w:multiLevelType w:val="multilevel"/>
    <w:tmpl w:val="191E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0792D"/>
    <w:multiLevelType w:val="multilevel"/>
    <w:tmpl w:val="2D2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92E05"/>
    <w:multiLevelType w:val="hybridMultilevel"/>
    <w:tmpl w:val="44FE4C68"/>
    <w:lvl w:ilvl="0" w:tplc="3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5493947">
    <w:abstractNumId w:val="8"/>
  </w:num>
  <w:num w:numId="2" w16cid:durableId="1422069698">
    <w:abstractNumId w:val="6"/>
  </w:num>
  <w:num w:numId="3" w16cid:durableId="1869489028">
    <w:abstractNumId w:val="5"/>
  </w:num>
  <w:num w:numId="4" w16cid:durableId="1143890620">
    <w:abstractNumId w:val="4"/>
  </w:num>
  <w:num w:numId="5" w16cid:durableId="494033436">
    <w:abstractNumId w:val="7"/>
  </w:num>
  <w:num w:numId="6" w16cid:durableId="1205098487">
    <w:abstractNumId w:val="3"/>
  </w:num>
  <w:num w:numId="7" w16cid:durableId="1307474115">
    <w:abstractNumId w:val="2"/>
  </w:num>
  <w:num w:numId="8" w16cid:durableId="90129363">
    <w:abstractNumId w:val="1"/>
  </w:num>
  <w:num w:numId="9" w16cid:durableId="2084177771">
    <w:abstractNumId w:val="0"/>
  </w:num>
  <w:num w:numId="10" w16cid:durableId="996492409">
    <w:abstractNumId w:val="26"/>
  </w:num>
  <w:num w:numId="11" w16cid:durableId="807935948">
    <w:abstractNumId w:val="11"/>
  </w:num>
  <w:num w:numId="12" w16cid:durableId="2066371410">
    <w:abstractNumId w:val="9"/>
  </w:num>
  <w:num w:numId="13" w16cid:durableId="2019234672">
    <w:abstractNumId w:val="23"/>
  </w:num>
  <w:num w:numId="14" w16cid:durableId="756361498">
    <w:abstractNumId w:val="31"/>
  </w:num>
  <w:num w:numId="15" w16cid:durableId="753936366">
    <w:abstractNumId w:val="20"/>
  </w:num>
  <w:num w:numId="16" w16cid:durableId="884020930">
    <w:abstractNumId w:val="18"/>
  </w:num>
  <w:num w:numId="17" w16cid:durableId="880240047">
    <w:abstractNumId w:val="17"/>
  </w:num>
  <w:num w:numId="18" w16cid:durableId="1888950529">
    <w:abstractNumId w:val="10"/>
  </w:num>
  <w:num w:numId="19" w16cid:durableId="311761151">
    <w:abstractNumId w:val="22"/>
  </w:num>
  <w:num w:numId="20" w16cid:durableId="1918973260">
    <w:abstractNumId w:val="15"/>
  </w:num>
  <w:num w:numId="21" w16cid:durableId="1743524968">
    <w:abstractNumId w:val="13"/>
  </w:num>
  <w:num w:numId="22" w16cid:durableId="1826120215">
    <w:abstractNumId w:val="21"/>
  </w:num>
  <w:num w:numId="23" w16cid:durableId="818575183">
    <w:abstractNumId w:val="27"/>
  </w:num>
  <w:num w:numId="24" w16cid:durableId="15085707">
    <w:abstractNumId w:val="12"/>
  </w:num>
  <w:num w:numId="25" w16cid:durableId="167913750">
    <w:abstractNumId w:val="30"/>
  </w:num>
  <w:num w:numId="26" w16cid:durableId="236525700">
    <w:abstractNumId w:val="25"/>
  </w:num>
  <w:num w:numId="27" w16cid:durableId="575435060">
    <w:abstractNumId w:val="16"/>
  </w:num>
  <w:num w:numId="28" w16cid:durableId="1412775619">
    <w:abstractNumId w:val="14"/>
  </w:num>
  <w:num w:numId="29" w16cid:durableId="1050805850">
    <w:abstractNumId w:val="19"/>
  </w:num>
  <w:num w:numId="30" w16cid:durableId="2056806666">
    <w:abstractNumId w:val="32"/>
  </w:num>
  <w:num w:numId="31" w16cid:durableId="499660325">
    <w:abstractNumId w:val="29"/>
  </w:num>
  <w:num w:numId="32" w16cid:durableId="1715999913">
    <w:abstractNumId w:val="24"/>
  </w:num>
  <w:num w:numId="33" w16cid:durableId="18955764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F8"/>
    <w:rsid w:val="00034616"/>
    <w:rsid w:val="0006063C"/>
    <w:rsid w:val="000B7B9A"/>
    <w:rsid w:val="00116432"/>
    <w:rsid w:val="00121BA6"/>
    <w:rsid w:val="0015074B"/>
    <w:rsid w:val="00170821"/>
    <w:rsid w:val="00176556"/>
    <w:rsid w:val="00231E7F"/>
    <w:rsid w:val="0026211D"/>
    <w:rsid w:val="0029639D"/>
    <w:rsid w:val="00326F90"/>
    <w:rsid w:val="0039492D"/>
    <w:rsid w:val="00456273"/>
    <w:rsid w:val="00464E26"/>
    <w:rsid w:val="00485FE4"/>
    <w:rsid w:val="00511902"/>
    <w:rsid w:val="005405DD"/>
    <w:rsid w:val="005D71E5"/>
    <w:rsid w:val="0063339A"/>
    <w:rsid w:val="006B4FD3"/>
    <w:rsid w:val="007540CB"/>
    <w:rsid w:val="00795C52"/>
    <w:rsid w:val="007A4FB5"/>
    <w:rsid w:val="008135ED"/>
    <w:rsid w:val="008F22EB"/>
    <w:rsid w:val="00950872"/>
    <w:rsid w:val="009C345D"/>
    <w:rsid w:val="00AA1D8D"/>
    <w:rsid w:val="00AE5281"/>
    <w:rsid w:val="00AF253C"/>
    <w:rsid w:val="00B47730"/>
    <w:rsid w:val="00B53875"/>
    <w:rsid w:val="00B9601F"/>
    <w:rsid w:val="00BD5142"/>
    <w:rsid w:val="00CB0664"/>
    <w:rsid w:val="00D62275"/>
    <w:rsid w:val="00D8101B"/>
    <w:rsid w:val="00EB6089"/>
    <w:rsid w:val="00F664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B6993"/>
  <w14:defaultImageDpi w14:val="300"/>
  <w15:docId w15:val="{8F04899A-7746-4C38-8ABC-E4B39022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6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hawaawalyaghufron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6282329194277</cp:lastModifiedBy>
  <cp:revision>9</cp:revision>
  <dcterms:created xsi:type="dcterms:W3CDTF">2013-12-23T23:15:00Z</dcterms:created>
  <dcterms:modified xsi:type="dcterms:W3CDTF">2025-09-07T14:00:00Z</dcterms:modified>
  <cp:category/>
</cp:coreProperties>
</file>